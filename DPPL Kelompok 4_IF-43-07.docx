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pPr>
      <w:r>
        <mc:AlternateContent>
          <mc:Choice Requires="wps">
            <w:drawing>
              <wp:anchor distT="0" distB="0" distL="114300" distR="114300" simplePos="0" relativeHeight="251659264" behindDoc="0" locked="0" layoutInCell="1" allowOverlap="1">
                <wp:simplePos x="0" y="0"/>
                <wp:positionH relativeFrom="column">
                  <wp:posOffset>2120900</wp:posOffset>
                </wp:positionH>
                <wp:positionV relativeFrom="paragraph">
                  <wp:posOffset>355600</wp:posOffset>
                </wp:positionV>
                <wp:extent cx="1397000" cy="382905"/>
                <wp:effectExtent l="0" t="0" r="0" b="0"/>
                <wp:wrapNone/>
                <wp:docPr id="1" name="Freeform 1"/>
                <wp:cNvGraphicFramePr/>
                <a:graphic xmlns:a="http://schemas.openxmlformats.org/drawingml/2006/main">
                  <a:graphicData uri="http://schemas.microsoft.com/office/word/2010/wordprocessingShape">
                    <wps:wsp>
                      <wps:cNvSpPr/>
                      <wps:spPr>
                        <a:xfrm>
                          <a:off x="4660200" y="3597120"/>
                          <a:ext cx="1371600" cy="365760"/>
                        </a:xfrm>
                        <a:custGeom>
                          <a:avLst/>
                          <a:gdLst/>
                          <a:ahLst/>
                          <a:cxnLst/>
                          <a:rect l="l" t="t" r="r" b="b"/>
                          <a:pathLst>
                            <a:path w="1371600" h="365760" extrusionOk="0">
                              <a:moveTo>
                                <a:pt x="0" y="0"/>
                              </a:moveTo>
                              <a:lnTo>
                                <a:pt x="0" y="365760"/>
                              </a:lnTo>
                              <a:lnTo>
                                <a:pt x="1371600" y="365760"/>
                              </a:lnTo>
                              <a:lnTo>
                                <a:pt x="13716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pPr>
                              <w:spacing w:before="0" w:after="0" w:line="240" w:lineRule="auto"/>
                              <w:ind w:left="0" w:right="0" w:firstLine="0"/>
                              <w:jc w:val="center"/>
                            </w:pPr>
                            <w:r>
                              <w:rPr>
                                <w:rFonts w:ascii="Arial" w:hAnsi="Arial" w:eastAsia="Arial" w:cs="Arial"/>
                                <w:b/>
                                <w:i w:val="0"/>
                                <w:smallCaps w:val="0"/>
                                <w:strike w:val="0"/>
                                <w:color w:val="000000"/>
                                <w:sz w:val="40"/>
                                <w:vertAlign w:val="baseline"/>
                              </w:rPr>
                              <w:t>DPPL-004</w:t>
                            </w:r>
                          </w:p>
                        </w:txbxContent>
                      </wps:txbx>
                      <wps:bodyPr spcFirstLastPara="1" wrap="square" lIns="88900" tIns="38100" rIns="88900" bIns="38100" anchor="t" anchorCtr="0">
                        <a:noAutofit/>
                      </wps:bodyPr>
                    </wps:wsp>
                  </a:graphicData>
                </a:graphic>
              </wp:anchor>
            </w:drawing>
          </mc:Choice>
          <mc:Fallback>
            <w:pict>
              <v:shape id="_x0000_s1026" o:spid="_x0000_s1026" o:spt="100" style="position:absolute;left:0pt;margin-left:167pt;margin-top:28pt;height:30.15pt;width:110pt;z-index:251659264;mso-width-relative:page;mso-height-relative:page;" fillcolor="#FFFFFF" filled="t" stroked="t" coordsize="1371600,365760" o:gfxdata="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7kawItsAAAAKAQAADwAAAAAAAAABACAAAAAiAAAAZHJzL2Rv&#10;d25yZXYueG1sUEsBAhQAFAAAAAgAh07iQARjZf2pAgAA9AUAAA4AAAAAAAAAAQAgAAAAKgEAAGRy&#10;cy9lMm9Eb2MueG1sUEsFBgAAAAAGAAYAWQEAAEUGAAAAAA==&#10;" path="m0,0l0,365760,1371600,365760,1371600,0xe">
                <v:path textboxrect="0,0,1371600,365760"/>
                <v:fill on="t" focussize="0,0"/>
                <v:stroke weight="1pt" color="#000000" miterlimit="0" joinstyle="miter" startarrowwidth="narrow" startarrowlength="short" endarrowwidth="narrow" endarrowlength="short"/>
                <v:imagedata o:title=""/>
                <o:lock v:ext="edit" aspectratio="f"/>
                <v:textbox inset="7pt,3pt,7pt,3pt">
                  <w:txbxContent>
                    <w:p>
                      <w:pPr>
                        <w:spacing w:before="0" w:after="0" w:line="240" w:lineRule="auto"/>
                        <w:ind w:left="0" w:right="0" w:firstLine="0"/>
                        <w:jc w:val="center"/>
                      </w:pPr>
                      <w:r>
                        <w:rPr>
                          <w:rFonts w:ascii="Arial" w:hAnsi="Arial" w:eastAsia="Arial" w:cs="Arial"/>
                          <w:b/>
                          <w:i w:val="0"/>
                          <w:smallCaps w:val="0"/>
                          <w:strike w:val="0"/>
                          <w:color w:val="000000"/>
                          <w:sz w:val="40"/>
                          <w:vertAlign w:val="baseline"/>
                        </w:rPr>
                        <w:t>DPPL-004</w:t>
                      </w:r>
                    </w:p>
                  </w:txbxContent>
                </v:textbox>
              </v:shape>
            </w:pict>
          </mc:Fallback>
        </mc:AlternateContent>
      </w:r>
    </w:p>
    <w:p>
      <w:pPr>
        <w:pStyle w:val="11"/>
      </w:pPr>
    </w:p>
    <w:p>
      <w:pPr>
        <w:pStyle w:val="11"/>
      </w:pPr>
    </w:p>
    <w:p>
      <w:pPr>
        <w:pStyle w:val="11"/>
      </w:pPr>
      <w:r>
        <w:rPr>
          <w:rtl w:val="0"/>
        </w:rPr>
        <w:t>DESKRIPSI PERANCANGAN PERANGKAT LUNAK</w:t>
      </w:r>
    </w:p>
    <w:p>
      <w:pPr>
        <w:pStyle w:val="11"/>
      </w:pPr>
    </w:p>
    <w:p>
      <w:pPr>
        <w:pStyle w:val="11"/>
      </w:pPr>
      <w:r>
        <w:rPr>
          <w:rtl w:val="0"/>
        </w:rPr>
        <w:t>HELLO MEDICINE</w:t>
      </w:r>
    </w:p>
    <w:p>
      <w:pPr>
        <w:pStyle w:val="11"/>
      </w:pPr>
    </w:p>
    <w:p>
      <w:pPr>
        <w:pStyle w:val="11"/>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 xml:space="preserve">untuk: </w:t>
      </w:r>
    </w:p>
    <w:p>
      <w:pPr>
        <w:spacing w:before="240" w:after="60"/>
        <w:jc w:val="center"/>
        <w:rPr>
          <w:rFonts w:ascii="Arial" w:hAnsi="Arial" w:eastAsia="Arial" w:cs="Arial"/>
          <w:sz w:val="28"/>
          <w:szCs w:val="28"/>
        </w:rPr>
      </w:pPr>
      <w:r>
        <w:rPr>
          <w:rFonts w:ascii="Arial" w:hAnsi="Arial" w:eastAsia="Arial" w:cs="Arial"/>
          <w:sz w:val="28"/>
          <w:szCs w:val="28"/>
          <w:rtl w:val="0"/>
        </w:rPr>
        <w:t>Mata Kuliah</w:t>
      </w:r>
    </w:p>
    <w:p>
      <w:pPr>
        <w:spacing w:before="240" w:after="60"/>
        <w:jc w:val="center"/>
        <w:rPr>
          <w:rFonts w:ascii="Arial" w:hAnsi="Arial" w:eastAsia="Arial" w:cs="Arial"/>
          <w:sz w:val="28"/>
          <w:szCs w:val="28"/>
        </w:rPr>
      </w:pPr>
      <w:r>
        <w:rPr>
          <w:rFonts w:ascii="Arial" w:hAnsi="Arial" w:eastAsia="Arial" w:cs="Arial"/>
          <w:sz w:val="28"/>
          <w:szCs w:val="28"/>
          <w:rtl w:val="0"/>
        </w:rPr>
        <w:t>RPL : Desain dan Implementasi</w:t>
      </w:r>
    </w:p>
    <w:p>
      <w:pPr>
        <w:spacing w:before="240" w:after="60"/>
        <w:jc w:val="center"/>
        <w:rPr>
          <w:rFonts w:ascii="Arial" w:hAnsi="Arial" w:eastAsia="Arial" w:cs="Arial"/>
          <w:sz w:val="28"/>
          <w:szCs w:val="2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Dipersiapkan oleh:</w:t>
      </w:r>
    </w:p>
    <w:p>
      <w:pPr>
        <w:pStyle w:val="11"/>
        <w:rPr>
          <w:b w:val="0"/>
          <w:sz w:val="28"/>
          <w:szCs w:val="28"/>
        </w:rPr>
      </w:pPr>
    </w:p>
    <w:tbl>
      <w:tblPr>
        <w:tblStyle w:val="13"/>
        <w:tblW w:w="7275"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080"/>
        <w:gridCol w:w="31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vAlign w:val="center"/>
          </w:tcPr>
          <w:p>
            <w:pPr>
              <w:pStyle w:val="11"/>
              <w:jc w:val="left"/>
              <w:rPr>
                <w:b w:val="0"/>
                <w:sz w:val="24"/>
                <w:szCs w:val="24"/>
              </w:rPr>
            </w:pPr>
            <w:bookmarkStart w:id="0" w:name="_cbyj3j93wx8y" w:colFirst="0" w:colLast="0"/>
            <w:bookmarkEnd w:id="0"/>
            <w:r>
              <w:rPr>
                <w:b w:val="0"/>
                <w:sz w:val="24"/>
                <w:szCs w:val="24"/>
                <w:rtl w:val="0"/>
              </w:rPr>
              <w:t>Adhan Mulya Rahmawan</w:t>
            </w:r>
          </w:p>
        </w:tc>
        <w:tc>
          <w:tcPr>
            <w:vAlign w:val="center"/>
          </w:tcPr>
          <w:p>
            <w:pPr>
              <w:pStyle w:val="11"/>
              <w:jc w:val="left"/>
              <w:rPr>
                <w:b w:val="0"/>
                <w:sz w:val="24"/>
                <w:szCs w:val="24"/>
              </w:rPr>
            </w:pPr>
            <w:bookmarkStart w:id="1" w:name="_1nldqf7ib3st" w:colFirst="0" w:colLast="0"/>
            <w:bookmarkEnd w:id="1"/>
            <w:r>
              <w:rPr>
                <w:b w:val="0"/>
                <w:sz w:val="24"/>
                <w:szCs w:val="24"/>
                <w:rtl w:val="0"/>
              </w:rPr>
              <w:t>1301194452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vAlign w:val="center"/>
          </w:tcPr>
          <w:p>
            <w:pPr>
              <w:pStyle w:val="11"/>
              <w:jc w:val="left"/>
              <w:rPr>
                <w:b w:val="0"/>
                <w:sz w:val="24"/>
                <w:szCs w:val="24"/>
              </w:rPr>
            </w:pPr>
            <w:bookmarkStart w:id="2" w:name="_3wgbn23nstmc" w:colFirst="0" w:colLast="0"/>
            <w:bookmarkEnd w:id="2"/>
            <w:r>
              <w:rPr>
                <w:b w:val="0"/>
                <w:sz w:val="24"/>
                <w:szCs w:val="24"/>
                <w:rtl w:val="0"/>
              </w:rPr>
              <w:t>Mikogizka Satria Kartika</w:t>
            </w:r>
          </w:p>
        </w:tc>
        <w:tc>
          <w:tcPr>
            <w:vAlign w:val="center"/>
          </w:tcPr>
          <w:p>
            <w:pPr>
              <w:pStyle w:val="11"/>
              <w:jc w:val="left"/>
              <w:rPr>
                <w:b w:val="0"/>
                <w:sz w:val="26"/>
                <w:szCs w:val="26"/>
              </w:rPr>
            </w:pPr>
            <w:bookmarkStart w:id="3" w:name="_loxgkbw6p2qx" w:colFirst="0" w:colLast="0"/>
            <w:bookmarkEnd w:id="3"/>
            <w:r>
              <w:rPr>
                <w:b w:val="0"/>
                <w:sz w:val="24"/>
                <w:szCs w:val="24"/>
                <w:rtl w:val="0"/>
              </w:rPr>
              <w:t>1301194086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vAlign w:val="center"/>
          </w:tcPr>
          <w:p>
            <w:pPr>
              <w:pStyle w:val="11"/>
              <w:jc w:val="left"/>
              <w:rPr>
                <w:b w:val="0"/>
                <w:sz w:val="24"/>
                <w:szCs w:val="24"/>
              </w:rPr>
            </w:pPr>
            <w:bookmarkStart w:id="4" w:name="_rm6xniw99zry" w:colFirst="0" w:colLast="0"/>
            <w:bookmarkEnd w:id="4"/>
            <w:r>
              <w:rPr>
                <w:b w:val="0"/>
                <w:sz w:val="24"/>
                <w:szCs w:val="24"/>
                <w:rtl w:val="0"/>
              </w:rPr>
              <w:t>Yurridho Rustie</w:t>
            </w:r>
          </w:p>
        </w:tc>
        <w:tc>
          <w:tcPr>
            <w:vAlign w:val="center"/>
          </w:tcPr>
          <w:p>
            <w:pPr>
              <w:pStyle w:val="11"/>
              <w:jc w:val="left"/>
              <w:rPr>
                <w:b w:val="0"/>
                <w:sz w:val="26"/>
                <w:szCs w:val="26"/>
              </w:rPr>
            </w:pPr>
            <w:bookmarkStart w:id="5" w:name="_rsbt0pr9z5ev" w:colFirst="0" w:colLast="0"/>
            <w:bookmarkEnd w:id="5"/>
            <w:r>
              <w:rPr>
                <w:b w:val="0"/>
                <w:sz w:val="24"/>
                <w:szCs w:val="24"/>
                <w:rtl w:val="0"/>
              </w:rPr>
              <w:t xml:space="preserve">1301194224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50" w:hRule="atLeast"/>
          <w:jc w:val="center"/>
        </w:trPr>
        <w:tc>
          <w:tcPr>
            <w:vAlign w:val="center"/>
          </w:tcPr>
          <w:p>
            <w:pPr>
              <w:pStyle w:val="11"/>
              <w:jc w:val="left"/>
              <w:rPr>
                <w:b w:val="0"/>
                <w:sz w:val="26"/>
                <w:szCs w:val="26"/>
              </w:rPr>
            </w:pPr>
            <w:bookmarkStart w:id="6" w:name="_z2117591tawf" w:colFirst="0" w:colLast="0"/>
            <w:bookmarkEnd w:id="6"/>
            <w:r>
              <w:rPr>
                <w:b w:val="0"/>
                <w:sz w:val="24"/>
                <w:szCs w:val="24"/>
                <w:rtl w:val="0"/>
              </w:rPr>
              <w:t>Khaerunnisa</w:t>
            </w:r>
          </w:p>
        </w:tc>
        <w:tc>
          <w:tcPr>
            <w:vAlign w:val="center"/>
          </w:tcPr>
          <w:p>
            <w:pPr>
              <w:pStyle w:val="11"/>
              <w:jc w:val="left"/>
              <w:rPr>
                <w:b w:val="0"/>
                <w:sz w:val="26"/>
                <w:szCs w:val="26"/>
              </w:rPr>
            </w:pPr>
            <w:bookmarkStart w:id="7" w:name="_hpf1gez4hi50" w:colFirst="0" w:colLast="0"/>
            <w:bookmarkEnd w:id="7"/>
            <w:r>
              <w:rPr>
                <w:b w:val="0"/>
                <w:sz w:val="24"/>
                <w:szCs w:val="24"/>
                <w:rtl w:val="0"/>
              </w:rPr>
              <w:t>1301190037</w:t>
            </w:r>
            <w:bookmarkStart w:id="40" w:name="_GoBack"/>
            <w:bookmarkEnd w:id="40"/>
          </w:p>
        </w:tc>
      </w:tr>
    </w:tbl>
    <w:p>
      <w:pPr>
        <w:pStyle w:val="11"/>
        <w:jc w:val="left"/>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Program Studi Informatika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Fakultas Informatika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r>
        <w:rPr>
          <w:rFonts w:ascii="Arial" w:hAnsi="Arial" w:eastAsia="Arial" w:cs="Arial"/>
          <w:b w:val="0"/>
          <w:i w:val="0"/>
          <w:smallCaps w:val="0"/>
          <w:strike w:val="0"/>
          <w:color w:val="000000"/>
          <w:sz w:val="28"/>
          <w:szCs w:val="28"/>
          <w:u w:val="none"/>
          <w:shd w:val="clear" w:fill="auto"/>
          <w:vertAlign w:val="baseline"/>
          <w:rtl w:val="0"/>
        </w:rPr>
        <w:t>Jl. Telekomunikasi 1, Dayeuhkolot Bandung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60" w:line="240" w:lineRule="auto"/>
        <w:ind w:left="0" w:right="0" w:firstLine="0"/>
        <w:jc w:val="center"/>
        <w:rPr>
          <w:rFonts w:ascii="Arial" w:hAnsi="Arial" w:eastAsia="Arial" w:cs="Arial"/>
          <w:b w:val="0"/>
          <w:i w:val="0"/>
          <w:smallCaps w:val="0"/>
          <w:strike w:val="0"/>
          <w:color w:val="000000"/>
          <w:sz w:val="28"/>
          <w:szCs w:val="28"/>
          <w:u w:val="none"/>
          <w:shd w:val="clear" w:fill="auto"/>
          <w:vertAlign w:val="baseline"/>
        </w:rPr>
      </w:pPr>
    </w:p>
    <w:tbl>
      <w:tblPr>
        <w:tblStyle w:val="14"/>
        <w:tblW w:w="8985"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15"/>
        <w:gridCol w:w="2175"/>
        <w:gridCol w:w="1290"/>
        <w:gridCol w:w="2040"/>
        <w:gridCol w:w="19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40" w:hRule="atLeast"/>
        </w:trPr>
        <w:tc>
          <w:tcPr>
            <w:vMerge w:val="restart"/>
          </w:tcPr>
          <w:p>
            <w:pPr>
              <w:pStyle w:val="11"/>
            </w:pPr>
            <w:r>
              <w:drawing>
                <wp:inline distT="0" distB="0" distL="114300" distR="114300">
                  <wp:extent cx="605790" cy="723265"/>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7"/>
                          <a:srcRect/>
                          <a:stretch>
                            <a:fillRect/>
                          </a:stretch>
                        </pic:blipFill>
                        <pic:spPr>
                          <a:xfrm>
                            <a:off x="0" y="0"/>
                            <a:ext cx="605790" cy="723265"/>
                          </a:xfrm>
                          <a:prstGeom prst="rect">
                            <a:avLst/>
                          </a:prstGeom>
                        </pic:spPr>
                      </pic:pic>
                    </a:graphicData>
                  </a:graphic>
                </wp:inline>
              </w:drawing>
            </w:r>
          </w:p>
        </w:tc>
        <w:tc>
          <w:tcPr>
            <w:vMerge w:val="restart"/>
            <w:vAlign w:val="center"/>
          </w:tcPr>
          <w:p>
            <w:pPr>
              <w:rPr>
                <w:rFonts w:ascii="Arial" w:hAnsi="Arial" w:eastAsia="Arial" w:cs="Arial"/>
                <w:b/>
                <w:sz w:val="24"/>
                <w:szCs w:val="24"/>
              </w:rPr>
            </w:pPr>
          </w:p>
          <w:p>
            <w:pPr>
              <w:jc w:val="center"/>
              <w:rPr>
                <w:rFonts w:ascii="Arial" w:hAnsi="Arial" w:eastAsia="Arial" w:cs="Arial"/>
                <w:b/>
                <w:sz w:val="24"/>
                <w:szCs w:val="24"/>
              </w:rPr>
            </w:pPr>
            <w:r>
              <w:rPr>
                <w:rFonts w:ascii="Arial" w:hAnsi="Arial" w:eastAsia="Arial" w:cs="Arial"/>
                <w:b/>
                <w:sz w:val="24"/>
                <w:szCs w:val="24"/>
                <w:rtl w:val="0"/>
              </w:rPr>
              <w:t>Prodi S1- Informatika</w:t>
            </w:r>
          </w:p>
          <w:p>
            <w:pPr>
              <w:rPr>
                <w:rFonts w:ascii="Arial" w:hAnsi="Arial" w:eastAsia="Arial" w:cs="Arial"/>
                <w:b/>
                <w:sz w:val="24"/>
                <w:szCs w:val="24"/>
              </w:rPr>
            </w:pPr>
            <w:r>
              <w:rPr>
                <w:rFonts w:ascii="Arial" w:hAnsi="Arial" w:eastAsia="Arial" w:cs="Arial"/>
                <w:b/>
                <w:sz w:val="24"/>
                <w:szCs w:val="24"/>
                <w:rtl w:val="0"/>
              </w:rPr>
              <w:t>Universitas Telkom</w:t>
            </w:r>
          </w:p>
        </w:tc>
        <w:tc>
          <w:tcPr>
            <w:gridSpan w:val="2"/>
          </w:tcPr>
          <w:p>
            <w:pPr>
              <w:pStyle w:val="11"/>
              <w:rPr>
                <w:sz w:val="22"/>
                <w:szCs w:val="22"/>
              </w:rPr>
            </w:pPr>
            <w:r>
              <w:rPr>
                <w:sz w:val="22"/>
                <w:szCs w:val="22"/>
                <w:rtl w:val="0"/>
              </w:rPr>
              <w:t>Nomor Dokumen</w:t>
            </w:r>
          </w:p>
        </w:tc>
        <w:tc>
          <w:p>
            <w:pPr>
              <w:pStyle w:val="11"/>
              <w:rPr>
                <w:sz w:val="22"/>
                <w:szCs w:val="22"/>
              </w:rPr>
            </w:pPr>
            <w:r>
              <w:rPr>
                <w:sz w:val="22"/>
                <w:szCs w:val="22"/>
                <w:rtl w:val="0"/>
              </w:rPr>
              <w:t>Halaman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80"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2"/>
                <w:szCs w:val="22"/>
              </w:rPr>
            </w:pPr>
          </w:p>
        </w:tc>
        <w:tc>
          <w:tcPr>
            <w:vMerge w:val="continue"/>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sz w:val="22"/>
                <w:szCs w:val="22"/>
              </w:rPr>
            </w:pPr>
          </w:p>
        </w:tc>
        <w:tc>
          <w:tcPr>
            <w:gridSpan w:val="2"/>
          </w:tcPr>
          <w:p>
            <w:pPr>
              <w:pStyle w:val="11"/>
              <w:spacing w:after="120"/>
              <w:rPr>
                <w:b w:val="0"/>
                <w:i/>
                <w:sz w:val="24"/>
                <w:szCs w:val="24"/>
              </w:rPr>
            </w:pPr>
            <w:r>
              <w:rPr>
                <w:i/>
                <w:rtl w:val="0"/>
              </w:rPr>
              <w:t xml:space="preserve">DPPL-004 </w:t>
            </w:r>
            <w:r>
              <w:rPr>
                <w:i/>
                <w:sz w:val="22"/>
                <w:szCs w:val="22"/>
                <w:rtl w:val="0"/>
              </w:rPr>
              <w:t>&lt;xx:no grp&gt;</w:t>
            </w:r>
          </w:p>
        </w:tc>
        <w:tc>
          <w:p>
            <w:pPr>
              <w:pStyle w:val="11"/>
              <w:rPr>
                <w:b w:val="0"/>
                <w:i/>
                <w:sz w:val="24"/>
                <w:szCs w:val="24"/>
              </w:rPr>
            </w:pPr>
            <w:r>
              <w:rPr>
                <w:b w:val="0"/>
                <w:i/>
                <w:sz w:val="24"/>
                <w:szCs w:val="24"/>
                <w:rtl w:val="0"/>
              </w:rPr>
              <w:t>&lt;#&gt;/&lt;jml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0" w:hRule="atLeast"/>
        </w:trPr>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val="0"/>
                <w:i/>
                <w:sz w:val="24"/>
                <w:szCs w:val="24"/>
              </w:rPr>
            </w:pPr>
          </w:p>
        </w:tc>
        <w:tc>
          <w:tcPr>
            <w:vMerge w:val="continue"/>
            <w:vAlign w:val="center"/>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val="0"/>
                <w:i/>
                <w:sz w:val="24"/>
                <w:szCs w:val="24"/>
              </w:rPr>
            </w:pPr>
          </w:p>
        </w:tc>
        <w:tc>
          <w:p>
            <w:pPr>
              <w:pStyle w:val="11"/>
              <w:spacing w:before="0" w:after="0"/>
              <w:rPr>
                <w:b w:val="0"/>
                <w:i/>
                <w:sz w:val="20"/>
                <w:szCs w:val="20"/>
              </w:rPr>
            </w:pPr>
            <w:r>
              <w:rPr>
                <w:sz w:val="22"/>
                <w:szCs w:val="22"/>
                <w:rtl w:val="0"/>
              </w:rPr>
              <w:t>Revisi</w:t>
            </w:r>
          </w:p>
        </w:tc>
        <w:tc>
          <w:p>
            <w:pPr>
              <w:pStyle w:val="11"/>
              <w:spacing w:before="0" w:after="0"/>
              <w:rPr>
                <w:b w:val="0"/>
                <w:i/>
                <w:sz w:val="20"/>
                <w:szCs w:val="20"/>
              </w:rPr>
            </w:pPr>
            <w:r>
              <w:rPr>
                <w:b w:val="0"/>
                <w:i/>
                <w:sz w:val="20"/>
                <w:szCs w:val="20"/>
                <w:rtl w:val="0"/>
              </w:rPr>
              <w:t>&lt;nomor revisi&gt;</w:t>
            </w:r>
          </w:p>
        </w:tc>
        <w:tc>
          <w:p>
            <w:pPr>
              <w:pStyle w:val="11"/>
              <w:spacing w:before="0" w:after="0"/>
              <w:rPr>
                <w:b w:val="0"/>
                <w:i/>
                <w:sz w:val="20"/>
                <w:szCs w:val="20"/>
              </w:rPr>
            </w:pPr>
            <w:r>
              <w:rPr>
                <w:b w:val="0"/>
                <w:i/>
                <w:sz w:val="20"/>
                <w:szCs w:val="20"/>
                <w:rtl w:val="0"/>
              </w:rPr>
              <w:t>Tgl: &lt;isi tanggal&gt;</w:t>
            </w:r>
          </w:p>
        </w:tc>
      </w:tr>
    </w:tbl>
    <w:p>
      <w:pPr>
        <w:pStyle w:val="11"/>
      </w:pPr>
    </w:p>
    <w:p>
      <w:pPr>
        <w:pStyle w:val="11"/>
      </w:pPr>
      <w:r>
        <w:br w:type="page"/>
      </w:r>
      <w:r>
        <w:rPr>
          <w:rtl w:val="0"/>
        </w:rPr>
        <w:t>DAFTAR PERUBAHAN</w:t>
      </w:r>
    </w:p>
    <w:tbl>
      <w:tblPr>
        <w:tblStyle w:val="15"/>
        <w:tblW w:w="889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093"/>
        <w:gridCol w:w="68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spacing w:before="60"/>
              <w:rPr>
                <w:sz w:val="24"/>
                <w:szCs w:val="24"/>
              </w:rPr>
            </w:pPr>
            <w:r>
              <w:rPr>
                <w:sz w:val="24"/>
                <w:szCs w:val="24"/>
                <w:rtl w:val="0"/>
              </w:rPr>
              <w:t>Revisi</w:t>
            </w:r>
          </w:p>
        </w:tc>
        <w:tc>
          <w:p>
            <w:pPr>
              <w:pStyle w:val="11"/>
              <w:spacing w:before="60"/>
              <w:rPr>
                <w:sz w:val="24"/>
                <w:szCs w:val="24"/>
              </w:rPr>
            </w:pPr>
            <w:r>
              <w:rPr>
                <w:sz w:val="24"/>
                <w:szCs w:val="24"/>
                <w:rtl w:val="0"/>
              </w:rPr>
              <w:t>Deskripsi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spacing w:before="0" w:after="0"/>
            </w:pPr>
            <w:r>
              <w:rPr>
                <w:rtl w:val="0"/>
              </w:rPr>
              <w:t>A</w:t>
            </w:r>
          </w:p>
        </w:tc>
        <w:tc>
          <w:p>
            <w:pPr>
              <w:pStyle w:val="11"/>
              <w:spacing w:before="0" w:after="0"/>
            </w:pPr>
          </w:p>
          <w:p>
            <w:pPr>
              <w:pStyle w:val="11"/>
              <w:spacing w:before="0" w:after="0"/>
            </w:pPr>
          </w:p>
          <w:p>
            <w:pPr>
              <w:pStyle w:val="11"/>
              <w:spacing w:before="0"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spacing w:before="0" w:after="0"/>
            </w:pPr>
            <w:r>
              <w:rPr>
                <w:rtl w:val="0"/>
              </w:rPr>
              <w:t>B</w:t>
            </w:r>
          </w:p>
        </w:tc>
        <w:tc>
          <w:p>
            <w:pPr>
              <w:pStyle w:val="11"/>
              <w:spacing w:before="0" w:after="0"/>
            </w:pPr>
          </w:p>
          <w:p>
            <w:pPr>
              <w:pStyle w:val="11"/>
              <w:spacing w:before="0" w:after="0"/>
            </w:pPr>
          </w:p>
          <w:p>
            <w:pPr>
              <w:pStyle w:val="11"/>
              <w:spacing w:before="0"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spacing w:before="0" w:after="0"/>
            </w:pPr>
            <w:r>
              <w:rPr>
                <w:rtl w:val="0"/>
              </w:rPr>
              <w:t>C</w:t>
            </w:r>
          </w:p>
        </w:tc>
        <w:tc>
          <w:p>
            <w:pPr>
              <w:pStyle w:val="11"/>
              <w:spacing w:before="0" w:after="0"/>
            </w:pPr>
          </w:p>
          <w:p>
            <w:pPr>
              <w:pStyle w:val="11"/>
              <w:spacing w:before="0" w:after="0"/>
            </w:pPr>
          </w:p>
          <w:p>
            <w:pPr>
              <w:pStyle w:val="11"/>
              <w:spacing w:before="0"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spacing w:before="0" w:after="0"/>
            </w:pPr>
            <w:r>
              <w:rPr>
                <w:rtl w:val="0"/>
              </w:rPr>
              <w:t>D</w:t>
            </w:r>
          </w:p>
        </w:tc>
        <w:tc>
          <w:p>
            <w:pPr>
              <w:pStyle w:val="11"/>
              <w:spacing w:before="0" w:after="0"/>
            </w:pPr>
          </w:p>
          <w:p>
            <w:pPr>
              <w:pStyle w:val="11"/>
              <w:spacing w:before="0" w:after="0"/>
            </w:pPr>
          </w:p>
          <w:p>
            <w:pPr>
              <w:pStyle w:val="11"/>
              <w:spacing w:before="0"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spacing w:before="0" w:after="0"/>
            </w:pPr>
            <w:r>
              <w:rPr>
                <w:rtl w:val="0"/>
              </w:rPr>
              <w:t>E</w:t>
            </w:r>
          </w:p>
        </w:tc>
        <w:tc>
          <w:p>
            <w:pPr>
              <w:pStyle w:val="11"/>
              <w:spacing w:before="0" w:after="0"/>
            </w:pPr>
          </w:p>
          <w:p>
            <w:pPr>
              <w:pStyle w:val="11"/>
              <w:spacing w:before="0" w:after="0"/>
            </w:pPr>
          </w:p>
          <w:p>
            <w:pPr>
              <w:pStyle w:val="11"/>
              <w:spacing w:before="0"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spacing w:before="0" w:after="0"/>
            </w:pPr>
            <w:r>
              <w:rPr>
                <w:rtl w:val="0"/>
              </w:rPr>
              <w:t>F</w:t>
            </w:r>
          </w:p>
        </w:tc>
        <w:tc>
          <w:p>
            <w:pPr>
              <w:pStyle w:val="11"/>
              <w:spacing w:before="0" w:after="0"/>
            </w:pPr>
          </w:p>
          <w:p>
            <w:pPr>
              <w:pStyle w:val="11"/>
              <w:spacing w:before="0" w:after="0"/>
            </w:pPr>
          </w:p>
          <w:p>
            <w:pPr>
              <w:pStyle w:val="11"/>
              <w:spacing w:before="0" w:after="0"/>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spacing w:before="0" w:after="0"/>
            </w:pPr>
            <w:r>
              <w:rPr>
                <w:rtl w:val="0"/>
              </w:rPr>
              <w:t>G</w:t>
            </w:r>
          </w:p>
        </w:tc>
        <w:tc>
          <w:p>
            <w:pPr>
              <w:pStyle w:val="11"/>
              <w:spacing w:before="0" w:after="0"/>
            </w:pPr>
          </w:p>
          <w:p>
            <w:pPr>
              <w:pStyle w:val="11"/>
              <w:spacing w:before="0" w:after="0"/>
            </w:pPr>
          </w:p>
          <w:p>
            <w:pPr>
              <w:pStyle w:val="11"/>
              <w:spacing w:before="0" w:after="0"/>
            </w:pPr>
          </w:p>
        </w:tc>
      </w:tr>
    </w:tbl>
    <w:p>
      <w:pPr>
        <w:pStyle w:val="11"/>
        <w:spacing w:before="0" w:after="0"/>
      </w:pPr>
    </w:p>
    <w:p>
      <w:pPr>
        <w:pStyle w:val="11"/>
        <w:spacing w:before="0" w:after="0"/>
      </w:pPr>
    </w:p>
    <w:tbl>
      <w:tblPr>
        <w:tblStyle w:val="16"/>
        <w:tblW w:w="89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01"/>
        <w:gridCol w:w="984"/>
        <w:gridCol w:w="984"/>
        <w:gridCol w:w="984"/>
        <w:gridCol w:w="984"/>
        <w:gridCol w:w="984"/>
        <w:gridCol w:w="984"/>
        <w:gridCol w:w="984"/>
        <w:gridCol w:w="9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spacing w:before="0" w:after="0"/>
              <w:rPr>
                <w:b w:val="0"/>
                <w:sz w:val="20"/>
                <w:szCs w:val="20"/>
              </w:rPr>
            </w:pPr>
            <w:r>
              <w:rPr>
                <w:b w:val="0"/>
                <w:sz w:val="20"/>
                <w:szCs w:val="20"/>
                <w:rtl w:val="0"/>
              </w:rPr>
              <w:t>INDEX</w:t>
            </w:r>
          </w:p>
          <w:p>
            <w:pPr>
              <w:pStyle w:val="11"/>
              <w:spacing w:before="0" w:after="0"/>
              <w:rPr>
                <w:b w:val="0"/>
                <w:sz w:val="20"/>
                <w:szCs w:val="20"/>
              </w:rPr>
            </w:pPr>
            <w:r>
              <w:rPr>
                <w:b w:val="0"/>
                <w:sz w:val="20"/>
                <w:szCs w:val="20"/>
                <w:rtl w:val="0"/>
              </w:rPr>
              <w:t>TGL</w:t>
            </w:r>
          </w:p>
        </w:tc>
        <w:tc>
          <w:p>
            <w:pPr>
              <w:pStyle w:val="11"/>
              <w:spacing w:before="0" w:after="0"/>
              <w:rPr>
                <w:b w:val="0"/>
                <w:sz w:val="20"/>
                <w:szCs w:val="20"/>
              </w:rPr>
            </w:pPr>
            <w:r>
              <w:rPr>
                <w:b w:val="0"/>
                <w:sz w:val="20"/>
                <w:szCs w:val="20"/>
                <w:rtl w:val="0"/>
              </w:rPr>
              <w:t>-</w:t>
            </w:r>
          </w:p>
        </w:tc>
        <w:tc>
          <w:p>
            <w:pPr>
              <w:pStyle w:val="11"/>
              <w:spacing w:before="0" w:after="0"/>
              <w:rPr>
                <w:b w:val="0"/>
                <w:sz w:val="20"/>
                <w:szCs w:val="20"/>
              </w:rPr>
            </w:pPr>
            <w:r>
              <w:rPr>
                <w:b w:val="0"/>
                <w:sz w:val="20"/>
                <w:szCs w:val="20"/>
                <w:rtl w:val="0"/>
              </w:rPr>
              <w:t>A</w:t>
            </w:r>
          </w:p>
        </w:tc>
        <w:tc>
          <w:p>
            <w:pPr>
              <w:pStyle w:val="11"/>
              <w:spacing w:before="0" w:after="0"/>
              <w:rPr>
                <w:b w:val="0"/>
                <w:sz w:val="20"/>
                <w:szCs w:val="20"/>
              </w:rPr>
            </w:pPr>
            <w:r>
              <w:rPr>
                <w:b w:val="0"/>
                <w:sz w:val="20"/>
                <w:szCs w:val="20"/>
                <w:rtl w:val="0"/>
              </w:rPr>
              <w:t>B</w:t>
            </w:r>
          </w:p>
        </w:tc>
        <w:tc>
          <w:p>
            <w:pPr>
              <w:pStyle w:val="11"/>
              <w:spacing w:before="0" w:after="0"/>
              <w:rPr>
                <w:b w:val="0"/>
                <w:sz w:val="20"/>
                <w:szCs w:val="20"/>
              </w:rPr>
            </w:pPr>
            <w:r>
              <w:rPr>
                <w:b w:val="0"/>
                <w:sz w:val="20"/>
                <w:szCs w:val="20"/>
                <w:rtl w:val="0"/>
              </w:rPr>
              <w:t>C</w:t>
            </w:r>
          </w:p>
        </w:tc>
        <w:tc>
          <w:p>
            <w:pPr>
              <w:pStyle w:val="11"/>
              <w:spacing w:before="0" w:after="0"/>
              <w:rPr>
                <w:b w:val="0"/>
                <w:sz w:val="20"/>
                <w:szCs w:val="20"/>
              </w:rPr>
            </w:pPr>
            <w:r>
              <w:rPr>
                <w:b w:val="0"/>
                <w:sz w:val="20"/>
                <w:szCs w:val="20"/>
                <w:rtl w:val="0"/>
              </w:rPr>
              <w:t>D</w:t>
            </w:r>
          </w:p>
        </w:tc>
        <w:tc>
          <w:p>
            <w:pPr>
              <w:pStyle w:val="11"/>
              <w:spacing w:before="0" w:after="0"/>
              <w:rPr>
                <w:b w:val="0"/>
                <w:sz w:val="20"/>
                <w:szCs w:val="20"/>
              </w:rPr>
            </w:pPr>
            <w:r>
              <w:rPr>
                <w:b w:val="0"/>
                <w:sz w:val="20"/>
                <w:szCs w:val="20"/>
                <w:rtl w:val="0"/>
              </w:rPr>
              <w:t>E</w:t>
            </w:r>
          </w:p>
        </w:tc>
        <w:tc>
          <w:p>
            <w:pPr>
              <w:pStyle w:val="11"/>
              <w:spacing w:before="0" w:after="0"/>
              <w:rPr>
                <w:b w:val="0"/>
                <w:sz w:val="20"/>
                <w:szCs w:val="20"/>
              </w:rPr>
            </w:pPr>
            <w:r>
              <w:rPr>
                <w:b w:val="0"/>
                <w:sz w:val="20"/>
                <w:szCs w:val="20"/>
                <w:rtl w:val="0"/>
              </w:rPr>
              <w:t>F</w:t>
            </w:r>
          </w:p>
        </w:tc>
        <w:tc>
          <w:p>
            <w:pPr>
              <w:pStyle w:val="11"/>
              <w:spacing w:before="0" w:after="0"/>
              <w:rPr>
                <w:b w:val="0"/>
                <w:sz w:val="20"/>
                <w:szCs w:val="20"/>
              </w:rPr>
            </w:pPr>
            <w:r>
              <w:rPr>
                <w:b w:val="0"/>
                <w:sz w:val="20"/>
                <w:szCs w:val="20"/>
                <w:rtl w:val="0"/>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rPr>
                <w:b w:val="0"/>
                <w:sz w:val="20"/>
                <w:szCs w:val="20"/>
              </w:rPr>
            </w:pPr>
            <w:r>
              <w:rPr>
                <w:b w:val="0"/>
                <w:sz w:val="20"/>
                <w:szCs w:val="20"/>
                <w:rtl w:val="0"/>
              </w:rPr>
              <w:t>Ditulis oleh</w:t>
            </w: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rPr>
                <w:b w:val="0"/>
                <w:sz w:val="20"/>
                <w:szCs w:val="20"/>
              </w:rPr>
            </w:pPr>
            <w:r>
              <w:rPr>
                <w:b w:val="0"/>
                <w:sz w:val="20"/>
                <w:szCs w:val="20"/>
                <w:rtl w:val="0"/>
              </w:rPr>
              <w:t>Diperiksa oleh</w:t>
            </w: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pStyle w:val="11"/>
              <w:rPr>
                <w:b w:val="0"/>
                <w:sz w:val="20"/>
                <w:szCs w:val="20"/>
              </w:rPr>
            </w:pPr>
            <w:r>
              <w:rPr>
                <w:b w:val="0"/>
                <w:sz w:val="20"/>
                <w:szCs w:val="20"/>
                <w:rtl w:val="0"/>
              </w:rPr>
              <w:t>Disetujui oleh</w:t>
            </w: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c>
          <w:p>
            <w:pPr>
              <w:pStyle w:val="11"/>
              <w:rPr>
                <w:b w:val="0"/>
                <w:sz w:val="20"/>
                <w:szCs w:val="20"/>
              </w:rPr>
            </w:pPr>
          </w:p>
        </w:tc>
      </w:tr>
    </w:tbl>
    <w:p>
      <w:pPr>
        <w:pStyle w:val="11"/>
        <w:jc w:val="left"/>
      </w:pPr>
    </w:p>
    <w:p>
      <w:pPr>
        <w:pStyle w:val="11"/>
      </w:pPr>
      <w:r>
        <w:rPr>
          <w:rtl w:val="0"/>
        </w:rPr>
        <w:t>Daftar Halaman Perubahan</w:t>
      </w:r>
    </w:p>
    <w:tbl>
      <w:tblPr>
        <w:tblStyle w:val="17"/>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322"/>
        <w:gridCol w:w="2322"/>
        <w:gridCol w:w="2322"/>
        <w:gridCol w:w="23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nil"/>
            </w:tcBorders>
          </w:tcPr>
          <w:p>
            <w:pPr>
              <w:pStyle w:val="11"/>
            </w:pPr>
            <w:r>
              <w:rPr>
                <w:rtl w:val="0"/>
              </w:rPr>
              <w:t>Halaman</w:t>
            </w:r>
          </w:p>
        </w:tc>
        <w:tc>
          <w:tcPr>
            <w:tcBorders>
              <w:top w:val="single" w:color="000000" w:sz="4" w:space="0"/>
              <w:left w:val="single" w:color="000000" w:sz="4" w:space="0"/>
              <w:bottom w:val="nil"/>
              <w:right w:val="single" w:color="000000" w:sz="4" w:space="0"/>
            </w:tcBorders>
          </w:tcPr>
          <w:p>
            <w:pPr>
              <w:pStyle w:val="11"/>
            </w:pPr>
            <w:r>
              <w:rPr>
                <w:rtl w:val="0"/>
              </w:rPr>
              <w:t>Revisi</w:t>
            </w:r>
          </w:p>
        </w:tc>
        <w:tc>
          <w:tcPr>
            <w:tcBorders>
              <w:top w:val="single" w:color="000000" w:sz="4" w:space="0"/>
              <w:left w:val="nil"/>
              <w:bottom w:val="single" w:color="000000" w:sz="4" w:space="0"/>
              <w:right w:val="nil"/>
            </w:tcBorders>
          </w:tcPr>
          <w:p>
            <w:pPr>
              <w:pStyle w:val="11"/>
            </w:pPr>
            <w:r>
              <w:rPr>
                <w:rtl w:val="0"/>
              </w:rPr>
              <w:t>Halaman</w:t>
            </w:r>
          </w:p>
        </w:tc>
        <w:tc>
          <w:tcPr>
            <w:tcBorders>
              <w:top w:val="single" w:color="000000" w:sz="4" w:space="0"/>
              <w:left w:val="single" w:color="000000" w:sz="4" w:space="0"/>
              <w:bottom w:val="single" w:color="000000" w:sz="4" w:space="0"/>
              <w:right w:val="single" w:color="000000" w:sz="4" w:space="0"/>
            </w:tcBorders>
          </w:tcPr>
          <w:p>
            <w:pPr>
              <w:pStyle w:val="11"/>
            </w:pPr>
            <w:r>
              <w:rPr>
                <w:rtl w:val="0"/>
              </w:rPr>
              <w:t>Revisi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nil"/>
              <w:left w:val="single" w:color="000000" w:sz="4" w:space="0"/>
              <w:bottom w:val="single" w:color="000000" w:sz="4" w:space="0"/>
              <w:right w:val="nil"/>
            </w:tcBorders>
          </w:tcPr>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p>
            <w:pPr>
              <w:pStyle w:val="11"/>
            </w:pPr>
          </w:p>
        </w:tc>
        <w:tc>
          <w:tcPr>
            <w:tcBorders>
              <w:top w:val="single" w:color="000000" w:sz="4" w:space="0"/>
              <w:left w:val="single" w:color="000000" w:sz="4" w:space="0"/>
              <w:bottom w:val="single" w:color="000000" w:sz="4" w:space="0"/>
              <w:right w:val="single" w:color="000000" w:sz="4" w:space="0"/>
            </w:tcBorders>
          </w:tcPr>
          <w:p>
            <w:pPr>
              <w:pStyle w:val="11"/>
            </w:pPr>
          </w:p>
        </w:tc>
        <w:tc>
          <w:tcPr>
            <w:tcBorders>
              <w:top w:val="nil"/>
              <w:left w:val="nil"/>
              <w:bottom w:val="single" w:color="000000" w:sz="4" w:space="0"/>
              <w:right w:val="nil"/>
            </w:tcBorders>
          </w:tcPr>
          <w:p>
            <w:pPr>
              <w:pStyle w:val="11"/>
            </w:pPr>
          </w:p>
        </w:tc>
        <w:tc>
          <w:tcPr>
            <w:tcBorders>
              <w:top w:val="nil"/>
              <w:left w:val="single" w:color="000000" w:sz="4" w:space="0"/>
              <w:bottom w:val="single" w:color="000000" w:sz="4" w:space="0"/>
              <w:right w:val="single" w:color="000000" w:sz="4" w:space="0"/>
            </w:tcBorders>
          </w:tcPr>
          <w:p>
            <w:pPr>
              <w:pStyle w:val="11"/>
            </w:pPr>
          </w:p>
        </w:tc>
      </w:tr>
    </w:tbl>
    <w:p>
      <w:pPr>
        <w:pStyle w:val="11"/>
      </w:pPr>
    </w:p>
    <w:p>
      <w:pPr>
        <w:pStyle w:val="11"/>
      </w:pPr>
      <w:r>
        <w:br w:type="page"/>
      </w:r>
      <w:r>
        <w:rPr>
          <w:rtl w:val="0"/>
        </w:rPr>
        <w:t>Daftar Isi</w:t>
      </w:r>
    </w:p>
    <w:sdt>
      <w:sdtPr>
        <w:id w:val="1"/>
        <w:docPartObj>
          <w:docPartGallery w:val="Table of Contents"/>
          <w:docPartUnique/>
        </w:docPartObj>
      </w:sdtPr>
      <w:sdtContent>
        <w:p>
          <w:pPr>
            <w:tabs>
              <w:tab w:val="right" w:pos="9075"/>
            </w:tabs>
            <w:spacing w:before="80" w:line="240" w:lineRule="auto"/>
            <w:ind w:left="0" w:firstLine="0"/>
            <w:rPr>
              <w:sz w:val="24"/>
              <w:szCs w:val="24"/>
            </w:rPr>
          </w:pPr>
          <w:r>
            <w:fldChar w:fldCharType="begin"/>
          </w:r>
          <w:r>
            <w:instrText xml:space="preserve"> TOC \h \u \z </w:instrText>
          </w:r>
          <w:r>
            <w:fldChar w:fldCharType="separate"/>
          </w:r>
          <w:r>
            <w:fldChar w:fldCharType="begin"/>
          </w:r>
          <w:r>
            <w:instrText xml:space="preserve"> HYPERLINK \l "_gjdgxs" \h </w:instrText>
          </w:r>
          <w:r>
            <w:fldChar w:fldCharType="separate"/>
          </w:r>
          <w:r>
            <w:rPr>
              <w:b/>
              <w:sz w:val="24"/>
              <w:szCs w:val="24"/>
              <w:rtl w:val="0"/>
            </w:rPr>
            <w:t>1. Pendahuluan</w:t>
          </w:r>
          <w:r>
            <w:rPr>
              <w:b/>
              <w:sz w:val="24"/>
              <w:szCs w:val="24"/>
              <w:rtl w:val="0"/>
            </w:rPr>
            <w:fldChar w:fldCharType="end"/>
          </w:r>
          <w:r>
            <w:rPr>
              <w:b/>
              <w:sz w:val="24"/>
              <w:szCs w:val="24"/>
              <w:rtl w:val="0"/>
            </w:rPr>
            <w:tab/>
          </w:r>
          <w:r>
            <w:fldChar w:fldCharType="begin"/>
          </w:r>
          <w:r>
            <w:instrText xml:space="preserve"> PAGEREF _gjdgxs \h </w:instrText>
          </w:r>
          <w:r>
            <w:fldChar w:fldCharType="separate"/>
          </w:r>
          <w:r>
            <w:rPr>
              <w:b/>
              <w:sz w:val="24"/>
              <w:szCs w:val="24"/>
              <w:rtl w:val="0"/>
            </w:rPr>
            <w:t>5</w:t>
          </w:r>
          <w:r>
            <w:fldChar w:fldCharType="end"/>
          </w:r>
        </w:p>
        <w:p>
          <w:pPr>
            <w:tabs>
              <w:tab w:val="right" w:pos="9075"/>
            </w:tabs>
            <w:spacing w:before="60" w:line="240" w:lineRule="auto"/>
            <w:ind w:left="360" w:firstLine="0"/>
            <w:rPr>
              <w:sz w:val="24"/>
              <w:szCs w:val="24"/>
            </w:rPr>
          </w:pPr>
          <w:r>
            <w:fldChar w:fldCharType="begin"/>
          </w:r>
          <w:r>
            <w:instrText xml:space="preserve"> HYPERLINK \l "_30j0zll" \h </w:instrText>
          </w:r>
          <w:r>
            <w:fldChar w:fldCharType="separate"/>
          </w:r>
          <w:r>
            <w:rPr>
              <w:sz w:val="24"/>
              <w:szCs w:val="24"/>
              <w:rtl w:val="0"/>
            </w:rPr>
            <w:t>Tujuan Penulisan Dokumen</w:t>
          </w:r>
          <w:r>
            <w:rPr>
              <w:sz w:val="24"/>
              <w:szCs w:val="24"/>
              <w:rtl w:val="0"/>
            </w:rPr>
            <w:fldChar w:fldCharType="end"/>
          </w:r>
          <w:r>
            <w:rPr>
              <w:sz w:val="24"/>
              <w:szCs w:val="24"/>
              <w:rtl w:val="0"/>
            </w:rPr>
            <w:tab/>
          </w:r>
          <w:r>
            <w:fldChar w:fldCharType="begin"/>
          </w:r>
          <w:r>
            <w:instrText xml:space="preserve"> PAGEREF _30j0zll \h </w:instrText>
          </w:r>
          <w:r>
            <w:fldChar w:fldCharType="separate"/>
          </w:r>
          <w:r>
            <w:rPr>
              <w:sz w:val="24"/>
              <w:szCs w:val="24"/>
              <w:rtl w:val="0"/>
            </w:rPr>
            <w:t>6</w:t>
          </w:r>
          <w:r>
            <w:fldChar w:fldCharType="end"/>
          </w:r>
        </w:p>
        <w:p>
          <w:pPr>
            <w:tabs>
              <w:tab w:val="right" w:pos="9075"/>
            </w:tabs>
            <w:spacing w:before="60" w:line="240" w:lineRule="auto"/>
            <w:ind w:left="360" w:firstLine="0"/>
            <w:rPr>
              <w:sz w:val="24"/>
              <w:szCs w:val="24"/>
            </w:rPr>
          </w:pPr>
          <w:r>
            <w:fldChar w:fldCharType="begin"/>
          </w:r>
          <w:r>
            <w:instrText xml:space="preserve"> HYPERLINK \l "_1fob9te" \h </w:instrText>
          </w:r>
          <w:r>
            <w:fldChar w:fldCharType="separate"/>
          </w:r>
          <w:r>
            <w:rPr>
              <w:sz w:val="24"/>
              <w:szCs w:val="24"/>
              <w:rtl w:val="0"/>
            </w:rPr>
            <w:t>Lingkup Masalah</w:t>
          </w:r>
          <w:r>
            <w:rPr>
              <w:sz w:val="24"/>
              <w:szCs w:val="24"/>
              <w:rtl w:val="0"/>
            </w:rPr>
            <w:fldChar w:fldCharType="end"/>
          </w:r>
          <w:r>
            <w:rPr>
              <w:sz w:val="24"/>
              <w:szCs w:val="24"/>
              <w:rtl w:val="0"/>
            </w:rPr>
            <w:tab/>
          </w:r>
          <w:r>
            <w:fldChar w:fldCharType="begin"/>
          </w:r>
          <w:r>
            <w:instrText xml:space="preserve"> PAGEREF _1fob9te \h </w:instrText>
          </w:r>
          <w:r>
            <w:fldChar w:fldCharType="separate"/>
          </w:r>
          <w:r>
            <w:rPr>
              <w:sz w:val="24"/>
              <w:szCs w:val="24"/>
              <w:rtl w:val="0"/>
            </w:rPr>
            <w:t>6</w:t>
          </w:r>
          <w:r>
            <w:fldChar w:fldCharType="end"/>
          </w:r>
        </w:p>
        <w:p>
          <w:pPr>
            <w:tabs>
              <w:tab w:val="right" w:pos="9075"/>
            </w:tabs>
            <w:spacing w:before="60" w:line="240" w:lineRule="auto"/>
            <w:ind w:left="360" w:firstLine="0"/>
            <w:rPr>
              <w:sz w:val="24"/>
              <w:szCs w:val="24"/>
            </w:rPr>
          </w:pPr>
          <w:r>
            <w:fldChar w:fldCharType="begin"/>
          </w:r>
          <w:r>
            <w:instrText xml:space="preserve"> HYPERLINK \l "_3znysh7" \h </w:instrText>
          </w:r>
          <w:r>
            <w:fldChar w:fldCharType="separate"/>
          </w:r>
          <w:r>
            <w:rPr>
              <w:sz w:val="24"/>
              <w:szCs w:val="24"/>
              <w:rtl w:val="0"/>
            </w:rPr>
            <w:t>Definisi dan Istilah</w:t>
          </w:r>
          <w:r>
            <w:rPr>
              <w:sz w:val="24"/>
              <w:szCs w:val="24"/>
              <w:rtl w:val="0"/>
            </w:rPr>
            <w:fldChar w:fldCharType="end"/>
          </w:r>
          <w:r>
            <w:rPr>
              <w:sz w:val="24"/>
              <w:szCs w:val="24"/>
              <w:rtl w:val="0"/>
            </w:rPr>
            <w:tab/>
          </w:r>
          <w:r>
            <w:fldChar w:fldCharType="begin"/>
          </w:r>
          <w:r>
            <w:instrText xml:space="preserve"> PAGEREF _3znysh7 \h </w:instrText>
          </w:r>
          <w:r>
            <w:fldChar w:fldCharType="separate"/>
          </w:r>
          <w:r>
            <w:rPr>
              <w:sz w:val="24"/>
              <w:szCs w:val="24"/>
              <w:rtl w:val="0"/>
            </w:rPr>
            <w:t>6</w:t>
          </w:r>
          <w:r>
            <w:fldChar w:fldCharType="end"/>
          </w:r>
        </w:p>
        <w:p>
          <w:pPr>
            <w:tabs>
              <w:tab w:val="right" w:pos="9075"/>
            </w:tabs>
            <w:spacing w:before="60" w:line="240" w:lineRule="auto"/>
            <w:ind w:left="360" w:firstLine="0"/>
            <w:rPr>
              <w:sz w:val="24"/>
              <w:szCs w:val="24"/>
            </w:rPr>
          </w:pPr>
          <w:r>
            <w:fldChar w:fldCharType="begin"/>
          </w:r>
          <w:r>
            <w:instrText xml:space="preserve"> HYPERLINK \l "_2et92p0" \h </w:instrText>
          </w:r>
          <w:r>
            <w:fldChar w:fldCharType="separate"/>
          </w:r>
          <w:r>
            <w:rPr>
              <w:sz w:val="24"/>
              <w:szCs w:val="24"/>
              <w:rtl w:val="0"/>
            </w:rPr>
            <w:t>Referensi</w:t>
          </w:r>
          <w:r>
            <w:rPr>
              <w:sz w:val="24"/>
              <w:szCs w:val="24"/>
              <w:rtl w:val="0"/>
            </w:rPr>
            <w:fldChar w:fldCharType="end"/>
          </w:r>
          <w:r>
            <w:rPr>
              <w:sz w:val="24"/>
              <w:szCs w:val="24"/>
              <w:rtl w:val="0"/>
            </w:rPr>
            <w:tab/>
          </w:r>
          <w:r>
            <w:fldChar w:fldCharType="begin"/>
          </w:r>
          <w:r>
            <w:instrText xml:space="preserve"> PAGEREF _2et92p0 \h </w:instrText>
          </w:r>
          <w:r>
            <w:fldChar w:fldCharType="separate"/>
          </w:r>
          <w:r>
            <w:rPr>
              <w:sz w:val="24"/>
              <w:szCs w:val="24"/>
              <w:rtl w:val="0"/>
            </w:rPr>
            <w:t>6</w:t>
          </w:r>
          <w:r>
            <w:fldChar w:fldCharType="end"/>
          </w:r>
        </w:p>
        <w:p>
          <w:pPr>
            <w:tabs>
              <w:tab w:val="right" w:pos="9075"/>
            </w:tabs>
            <w:spacing w:before="60" w:line="240" w:lineRule="auto"/>
            <w:ind w:left="360" w:firstLine="0"/>
            <w:rPr>
              <w:sz w:val="24"/>
              <w:szCs w:val="24"/>
            </w:rPr>
          </w:pPr>
          <w:r>
            <w:fldChar w:fldCharType="begin"/>
          </w:r>
          <w:r>
            <w:instrText xml:space="preserve"> HYPERLINK \l "_tyjcwt" \h </w:instrText>
          </w:r>
          <w:r>
            <w:fldChar w:fldCharType="separate"/>
          </w:r>
          <w:r>
            <w:rPr>
              <w:sz w:val="24"/>
              <w:szCs w:val="24"/>
              <w:rtl w:val="0"/>
            </w:rPr>
            <w:t>Sistematika Pembahasan</w:t>
          </w:r>
          <w:r>
            <w:rPr>
              <w:sz w:val="24"/>
              <w:szCs w:val="24"/>
              <w:rtl w:val="0"/>
            </w:rPr>
            <w:fldChar w:fldCharType="end"/>
          </w:r>
          <w:r>
            <w:rPr>
              <w:sz w:val="24"/>
              <w:szCs w:val="24"/>
              <w:rtl w:val="0"/>
            </w:rPr>
            <w:tab/>
          </w:r>
          <w:r>
            <w:fldChar w:fldCharType="begin"/>
          </w:r>
          <w:r>
            <w:instrText xml:space="preserve"> PAGEREF _tyjcwt \h </w:instrText>
          </w:r>
          <w:r>
            <w:fldChar w:fldCharType="separate"/>
          </w:r>
          <w:r>
            <w:rPr>
              <w:sz w:val="24"/>
              <w:szCs w:val="24"/>
              <w:rtl w:val="0"/>
            </w:rPr>
            <w:t>6</w:t>
          </w:r>
          <w:r>
            <w:fldChar w:fldCharType="end"/>
          </w:r>
        </w:p>
        <w:p>
          <w:pPr>
            <w:tabs>
              <w:tab w:val="right" w:pos="9075"/>
            </w:tabs>
            <w:spacing w:before="200" w:line="240" w:lineRule="auto"/>
            <w:ind w:left="0" w:firstLine="0"/>
            <w:rPr>
              <w:sz w:val="24"/>
              <w:szCs w:val="24"/>
            </w:rPr>
          </w:pPr>
          <w:r>
            <w:fldChar w:fldCharType="begin"/>
          </w:r>
          <w:r>
            <w:instrText xml:space="preserve"> HYPERLINK \l "_3dy6vkm" \h </w:instrText>
          </w:r>
          <w:r>
            <w:fldChar w:fldCharType="separate"/>
          </w:r>
          <w:r>
            <w:rPr>
              <w:b/>
              <w:sz w:val="24"/>
              <w:szCs w:val="24"/>
              <w:rtl w:val="0"/>
            </w:rPr>
            <w:t>Deskripsi Perancangan Global</w:t>
          </w:r>
          <w:r>
            <w:rPr>
              <w:b/>
              <w:sz w:val="24"/>
              <w:szCs w:val="24"/>
              <w:rtl w:val="0"/>
            </w:rPr>
            <w:fldChar w:fldCharType="end"/>
          </w:r>
          <w:r>
            <w:rPr>
              <w:b/>
              <w:sz w:val="24"/>
              <w:szCs w:val="24"/>
              <w:rtl w:val="0"/>
            </w:rPr>
            <w:tab/>
          </w:r>
          <w:r>
            <w:fldChar w:fldCharType="begin"/>
          </w:r>
          <w:r>
            <w:instrText xml:space="preserve"> PAGEREF _3dy6vkm \h </w:instrText>
          </w:r>
          <w:r>
            <w:fldChar w:fldCharType="separate"/>
          </w:r>
          <w:r>
            <w:rPr>
              <w:b/>
              <w:sz w:val="24"/>
              <w:szCs w:val="24"/>
              <w:rtl w:val="0"/>
            </w:rPr>
            <w:t>6</w:t>
          </w:r>
          <w:r>
            <w:fldChar w:fldCharType="end"/>
          </w:r>
        </w:p>
        <w:p>
          <w:pPr>
            <w:tabs>
              <w:tab w:val="right" w:pos="9075"/>
            </w:tabs>
            <w:spacing w:before="60" w:line="240" w:lineRule="auto"/>
            <w:ind w:left="360" w:firstLine="0"/>
            <w:rPr>
              <w:sz w:val="24"/>
              <w:szCs w:val="24"/>
            </w:rPr>
          </w:pPr>
          <w:r>
            <w:fldChar w:fldCharType="begin"/>
          </w:r>
          <w:r>
            <w:instrText xml:space="preserve"> HYPERLINK \l "_1t3h5sf" \h </w:instrText>
          </w:r>
          <w:r>
            <w:fldChar w:fldCharType="separate"/>
          </w:r>
          <w:r>
            <w:rPr>
              <w:sz w:val="24"/>
              <w:szCs w:val="24"/>
              <w:rtl w:val="0"/>
            </w:rPr>
            <w:t>Rancangan Lingkungan Implementasi</w:t>
          </w:r>
          <w:r>
            <w:rPr>
              <w:sz w:val="24"/>
              <w:szCs w:val="24"/>
              <w:rtl w:val="0"/>
            </w:rPr>
            <w:fldChar w:fldCharType="end"/>
          </w:r>
          <w:r>
            <w:rPr>
              <w:sz w:val="24"/>
              <w:szCs w:val="24"/>
              <w:rtl w:val="0"/>
            </w:rPr>
            <w:tab/>
          </w:r>
          <w:r>
            <w:fldChar w:fldCharType="begin"/>
          </w:r>
          <w:r>
            <w:instrText xml:space="preserve"> PAGEREF _1t3h5sf \h </w:instrText>
          </w:r>
          <w:r>
            <w:fldChar w:fldCharType="separate"/>
          </w:r>
          <w:r>
            <w:rPr>
              <w:sz w:val="24"/>
              <w:szCs w:val="24"/>
              <w:rtl w:val="0"/>
            </w:rPr>
            <w:t>7</w:t>
          </w:r>
          <w:r>
            <w:fldChar w:fldCharType="end"/>
          </w:r>
        </w:p>
        <w:p>
          <w:pPr>
            <w:tabs>
              <w:tab w:val="right" w:pos="9075"/>
            </w:tabs>
            <w:spacing w:before="60" w:line="240" w:lineRule="auto"/>
            <w:ind w:left="360" w:firstLine="0"/>
            <w:rPr>
              <w:sz w:val="24"/>
              <w:szCs w:val="24"/>
            </w:rPr>
          </w:pPr>
          <w:r>
            <w:fldChar w:fldCharType="begin"/>
          </w:r>
          <w:r>
            <w:instrText xml:space="preserve"> HYPERLINK \l "_4d34og8" \h </w:instrText>
          </w:r>
          <w:r>
            <w:fldChar w:fldCharType="separate"/>
          </w:r>
          <w:r>
            <w:rPr>
              <w:sz w:val="24"/>
              <w:szCs w:val="24"/>
              <w:rtl w:val="0"/>
            </w:rPr>
            <w:t>Deskripsi Arsitektural</w:t>
          </w:r>
          <w:r>
            <w:rPr>
              <w:sz w:val="24"/>
              <w:szCs w:val="24"/>
              <w:rtl w:val="0"/>
            </w:rPr>
            <w:fldChar w:fldCharType="end"/>
          </w:r>
          <w:r>
            <w:rPr>
              <w:sz w:val="24"/>
              <w:szCs w:val="24"/>
              <w:rtl w:val="0"/>
            </w:rPr>
            <w:tab/>
          </w:r>
          <w:r>
            <w:fldChar w:fldCharType="begin"/>
          </w:r>
          <w:r>
            <w:instrText xml:space="preserve"> PAGEREF _4d34og8 \h </w:instrText>
          </w:r>
          <w:r>
            <w:fldChar w:fldCharType="separate"/>
          </w:r>
          <w:r>
            <w:rPr>
              <w:sz w:val="24"/>
              <w:szCs w:val="24"/>
              <w:rtl w:val="0"/>
            </w:rPr>
            <w:t>7</w:t>
          </w:r>
          <w:r>
            <w:fldChar w:fldCharType="end"/>
          </w:r>
        </w:p>
        <w:p>
          <w:pPr>
            <w:tabs>
              <w:tab w:val="right" w:pos="9075"/>
            </w:tabs>
            <w:spacing w:before="60" w:line="240" w:lineRule="auto"/>
            <w:ind w:left="360" w:firstLine="0"/>
            <w:rPr>
              <w:sz w:val="24"/>
              <w:szCs w:val="24"/>
            </w:rPr>
          </w:pPr>
          <w:r>
            <w:fldChar w:fldCharType="begin"/>
          </w:r>
          <w:r>
            <w:instrText xml:space="preserve"> HYPERLINK \l "_2s8eyo1" \h </w:instrText>
          </w:r>
          <w:r>
            <w:fldChar w:fldCharType="separate"/>
          </w:r>
          <w:r>
            <w:rPr>
              <w:sz w:val="24"/>
              <w:szCs w:val="24"/>
              <w:rtl w:val="0"/>
            </w:rPr>
            <w:t>Deskripsi  Komponen</w:t>
          </w:r>
          <w:r>
            <w:rPr>
              <w:sz w:val="24"/>
              <w:szCs w:val="24"/>
              <w:rtl w:val="0"/>
            </w:rPr>
            <w:fldChar w:fldCharType="end"/>
          </w:r>
          <w:r>
            <w:rPr>
              <w:sz w:val="24"/>
              <w:szCs w:val="24"/>
              <w:rtl w:val="0"/>
            </w:rPr>
            <w:tab/>
          </w:r>
          <w:r>
            <w:fldChar w:fldCharType="begin"/>
          </w:r>
          <w:r>
            <w:instrText xml:space="preserve"> PAGEREF _2s8eyo1 \h </w:instrText>
          </w:r>
          <w:r>
            <w:fldChar w:fldCharType="separate"/>
          </w:r>
          <w:r>
            <w:rPr>
              <w:sz w:val="24"/>
              <w:szCs w:val="24"/>
              <w:rtl w:val="0"/>
            </w:rPr>
            <w:t>7</w:t>
          </w:r>
          <w:r>
            <w:fldChar w:fldCharType="end"/>
          </w:r>
        </w:p>
        <w:p>
          <w:pPr>
            <w:tabs>
              <w:tab w:val="right" w:pos="9075"/>
            </w:tabs>
            <w:spacing w:before="200" w:line="240" w:lineRule="auto"/>
            <w:ind w:left="0" w:firstLine="0"/>
            <w:rPr>
              <w:sz w:val="24"/>
              <w:szCs w:val="24"/>
            </w:rPr>
          </w:pPr>
          <w:r>
            <w:fldChar w:fldCharType="begin"/>
          </w:r>
          <w:r>
            <w:instrText xml:space="preserve"> HYPERLINK \l "_3rdcrjn" \h </w:instrText>
          </w:r>
          <w:r>
            <w:fldChar w:fldCharType="separate"/>
          </w:r>
          <w:r>
            <w:rPr>
              <w:b/>
              <w:sz w:val="24"/>
              <w:szCs w:val="24"/>
              <w:rtl w:val="0"/>
            </w:rPr>
            <w:t>Perancangan Rinci</w:t>
          </w:r>
          <w:r>
            <w:rPr>
              <w:b/>
              <w:sz w:val="24"/>
              <w:szCs w:val="24"/>
              <w:rtl w:val="0"/>
            </w:rPr>
            <w:fldChar w:fldCharType="end"/>
          </w:r>
          <w:r>
            <w:rPr>
              <w:b/>
              <w:sz w:val="24"/>
              <w:szCs w:val="24"/>
              <w:rtl w:val="0"/>
            </w:rPr>
            <w:tab/>
          </w:r>
          <w:r>
            <w:fldChar w:fldCharType="begin"/>
          </w:r>
          <w:r>
            <w:instrText xml:space="preserve"> PAGEREF _3rdcrjn \h </w:instrText>
          </w:r>
          <w:r>
            <w:fldChar w:fldCharType="separate"/>
          </w:r>
          <w:r>
            <w:rPr>
              <w:b/>
              <w:sz w:val="24"/>
              <w:szCs w:val="24"/>
              <w:rtl w:val="0"/>
            </w:rPr>
            <w:t>8</w:t>
          </w:r>
          <w:r>
            <w:fldChar w:fldCharType="end"/>
          </w:r>
        </w:p>
        <w:p>
          <w:pPr>
            <w:tabs>
              <w:tab w:val="right" w:pos="9075"/>
            </w:tabs>
            <w:spacing w:before="60" w:line="240" w:lineRule="auto"/>
            <w:ind w:left="360" w:firstLine="0"/>
            <w:rPr>
              <w:sz w:val="24"/>
              <w:szCs w:val="24"/>
            </w:rPr>
          </w:pPr>
          <w:r>
            <w:fldChar w:fldCharType="begin"/>
          </w:r>
          <w:r>
            <w:instrText xml:space="preserve"> HYPERLINK \l "_26in1rg" \h </w:instrText>
          </w:r>
          <w:r>
            <w:fldChar w:fldCharType="separate"/>
          </w:r>
          <w:r>
            <w:rPr>
              <w:sz w:val="24"/>
              <w:szCs w:val="24"/>
              <w:rtl w:val="0"/>
            </w:rPr>
            <w:t>Realisasi Use Case</w:t>
          </w:r>
          <w:r>
            <w:rPr>
              <w:sz w:val="24"/>
              <w:szCs w:val="24"/>
              <w:rtl w:val="0"/>
            </w:rPr>
            <w:fldChar w:fldCharType="end"/>
          </w:r>
          <w:r>
            <w:rPr>
              <w:sz w:val="24"/>
              <w:szCs w:val="24"/>
              <w:rtl w:val="0"/>
            </w:rPr>
            <w:tab/>
          </w:r>
          <w:r>
            <w:fldChar w:fldCharType="begin"/>
          </w:r>
          <w:r>
            <w:instrText xml:space="preserve"> PAGEREF _26in1rg \h </w:instrText>
          </w:r>
          <w:r>
            <w:fldChar w:fldCharType="separate"/>
          </w:r>
          <w:r>
            <w:rPr>
              <w:sz w:val="24"/>
              <w:szCs w:val="24"/>
              <w:rtl w:val="0"/>
            </w:rPr>
            <w:t>8</w:t>
          </w:r>
          <w:r>
            <w:fldChar w:fldCharType="end"/>
          </w:r>
        </w:p>
        <w:p>
          <w:pPr>
            <w:tabs>
              <w:tab w:val="right" w:pos="9075"/>
            </w:tabs>
            <w:spacing w:before="60" w:line="240" w:lineRule="auto"/>
            <w:ind w:left="720" w:firstLine="0"/>
            <w:rPr>
              <w:sz w:val="24"/>
              <w:szCs w:val="24"/>
            </w:rPr>
          </w:pPr>
          <w:r>
            <w:fldChar w:fldCharType="begin"/>
          </w:r>
          <w:r>
            <w:instrText xml:space="preserve"> HYPERLINK \l "_lnxbz9" \h </w:instrText>
          </w:r>
          <w:r>
            <w:fldChar w:fldCharType="separate"/>
          </w:r>
          <w:r>
            <w:rPr>
              <w:sz w:val="24"/>
              <w:szCs w:val="24"/>
              <w:rtl w:val="0"/>
            </w:rPr>
            <w:t>Use Case &lt;nama use case 1&gt;</w:t>
          </w:r>
          <w:r>
            <w:rPr>
              <w:sz w:val="24"/>
              <w:szCs w:val="24"/>
              <w:rtl w:val="0"/>
            </w:rPr>
            <w:fldChar w:fldCharType="end"/>
          </w:r>
          <w:r>
            <w:rPr>
              <w:sz w:val="24"/>
              <w:szCs w:val="24"/>
              <w:rtl w:val="0"/>
            </w:rPr>
            <w:tab/>
          </w:r>
          <w:r>
            <w:fldChar w:fldCharType="begin"/>
          </w:r>
          <w:r>
            <w:instrText xml:space="preserve"> PAGEREF _lnxbz9 \h </w:instrText>
          </w:r>
          <w:r>
            <w:fldChar w:fldCharType="separate"/>
          </w:r>
          <w:r>
            <w:rPr>
              <w:sz w:val="24"/>
              <w:szCs w:val="24"/>
              <w:rtl w:val="0"/>
            </w:rPr>
            <w:t>8</w:t>
          </w:r>
          <w:r>
            <w:fldChar w:fldCharType="end"/>
          </w:r>
        </w:p>
        <w:p>
          <w:pPr>
            <w:tabs>
              <w:tab w:val="right" w:pos="9075"/>
            </w:tabs>
            <w:spacing w:before="60" w:line="240" w:lineRule="auto"/>
            <w:ind w:left="1080" w:firstLine="0"/>
            <w:rPr>
              <w:sz w:val="24"/>
              <w:szCs w:val="24"/>
            </w:rPr>
          </w:pPr>
          <w:r>
            <w:fldChar w:fldCharType="begin"/>
          </w:r>
          <w:r>
            <w:instrText xml:space="preserve"> HYPERLINK \l "_35nkun2" \h </w:instrText>
          </w:r>
          <w:r>
            <w:fldChar w:fldCharType="separate"/>
          </w:r>
          <w:r>
            <w:rPr>
              <w:sz w:val="24"/>
              <w:szCs w:val="24"/>
              <w:rtl w:val="0"/>
            </w:rPr>
            <w:t>Identifikasi Kelas</w:t>
          </w:r>
          <w:r>
            <w:rPr>
              <w:sz w:val="24"/>
              <w:szCs w:val="24"/>
              <w:rtl w:val="0"/>
            </w:rPr>
            <w:fldChar w:fldCharType="end"/>
          </w:r>
          <w:r>
            <w:rPr>
              <w:sz w:val="24"/>
              <w:szCs w:val="24"/>
              <w:rtl w:val="0"/>
            </w:rPr>
            <w:tab/>
          </w:r>
          <w:r>
            <w:fldChar w:fldCharType="begin"/>
          </w:r>
          <w:r>
            <w:instrText xml:space="preserve"> PAGEREF _35nkun2 \h </w:instrText>
          </w:r>
          <w:r>
            <w:fldChar w:fldCharType="separate"/>
          </w:r>
          <w:r>
            <w:rPr>
              <w:sz w:val="24"/>
              <w:szCs w:val="24"/>
              <w:rtl w:val="0"/>
            </w:rPr>
            <w:t>8</w:t>
          </w:r>
          <w:r>
            <w:fldChar w:fldCharType="end"/>
          </w:r>
        </w:p>
        <w:p>
          <w:pPr>
            <w:tabs>
              <w:tab w:val="right" w:pos="9075"/>
            </w:tabs>
            <w:spacing w:before="60" w:line="240" w:lineRule="auto"/>
            <w:ind w:left="1080" w:firstLine="0"/>
            <w:rPr>
              <w:sz w:val="24"/>
              <w:szCs w:val="24"/>
            </w:rPr>
          </w:pPr>
          <w:r>
            <w:fldChar w:fldCharType="begin"/>
          </w:r>
          <w:r>
            <w:instrText xml:space="preserve"> HYPERLINK \l "_1ksv4uv" \h </w:instrText>
          </w:r>
          <w:r>
            <w:fldChar w:fldCharType="separate"/>
          </w:r>
          <w:r>
            <w:rPr>
              <w:sz w:val="24"/>
              <w:szCs w:val="24"/>
              <w:rtl w:val="0"/>
            </w:rPr>
            <w:t>Sequence Diagram</w:t>
          </w:r>
          <w:r>
            <w:rPr>
              <w:sz w:val="24"/>
              <w:szCs w:val="24"/>
              <w:rtl w:val="0"/>
            </w:rPr>
            <w:fldChar w:fldCharType="end"/>
          </w:r>
          <w:r>
            <w:rPr>
              <w:sz w:val="24"/>
              <w:szCs w:val="24"/>
              <w:rtl w:val="0"/>
            </w:rPr>
            <w:tab/>
          </w:r>
          <w:r>
            <w:fldChar w:fldCharType="begin"/>
          </w:r>
          <w:r>
            <w:instrText xml:space="preserve"> PAGEREF _1ksv4uv \h </w:instrText>
          </w:r>
          <w:r>
            <w:fldChar w:fldCharType="separate"/>
          </w:r>
          <w:r>
            <w:rPr>
              <w:sz w:val="24"/>
              <w:szCs w:val="24"/>
              <w:rtl w:val="0"/>
            </w:rPr>
            <w:t>8</w:t>
          </w:r>
          <w:r>
            <w:fldChar w:fldCharType="end"/>
          </w:r>
        </w:p>
        <w:p>
          <w:pPr>
            <w:tabs>
              <w:tab w:val="right" w:pos="9075"/>
            </w:tabs>
            <w:spacing w:before="60" w:line="240" w:lineRule="auto"/>
            <w:ind w:left="1080" w:firstLine="0"/>
            <w:rPr>
              <w:sz w:val="24"/>
              <w:szCs w:val="24"/>
            </w:rPr>
          </w:pPr>
          <w:r>
            <w:fldChar w:fldCharType="begin"/>
          </w:r>
          <w:r>
            <w:instrText xml:space="preserve"> HYPERLINK \l "_z337ya" \h </w:instrText>
          </w:r>
          <w:r>
            <w:fldChar w:fldCharType="separate"/>
          </w:r>
          <w:r>
            <w:rPr>
              <w:sz w:val="24"/>
              <w:szCs w:val="24"/>
              <w:rtl w:val="0"/>
            </w:rPr>
            <w:t>Diagram Kelas</w:t>
          </w:r>
          <w:r>
            <w:rPr>
              <w:sz w:val="24"/>
              <w:szCs w:val="24"/>
              <w:rtl w:val="0"/>
            </w:rPr>
            <w:fldChar w:fldCharType="end"/>
          </w:r>
          <w:r>
            <w:rPr>
              <w:sz w:val="24"/>
              <w:szCs w:val="24"/>
              <w:rtl w:val="0"/>
            </w:rPr>
            <w:tab/>
          </w:r>
          <w:r>
            <w:fldChar w:fldCharType="begin"/>
          </w:r>
          <w:r>
            <w:instrText xml:space="preserve"> PAGEREF _z337ya \h </w:instrText>
          </w:r>
          <w:r>
            <w:fldChar w:fldCharType="separate"/>
          </w:r>
          <w:r>
            <w:rPr>
              <w:sz w:val="24"/>
              <w:szCs w:val="24"/>
              <w:rtl w:val="0"/>
            </w:rPr>
            <w:t>8</w:t>
          </w:r>
          <w:r>
            <w:fldChar w:fldCharType="end"/>
          </w:r>
        </w:p>
        <w:p>
          <w:pPr>
            <w:tabs>
              <w:tab w:val="right" w:pos="9075"/>
            </w:tabs>
            <w:spacing w:before="60" w:line="240" w:lineRule="auto"/>
            <w:ind w:left="360" w:firstLine="0"/>
            <w:rPr>
              <w:sz w:val="24"/>
              <w:szCs w:val="24"/>
            </w:rPr>
          </w:pPr>
          <w:r>
            <w:fldChar w:fldCharType="begin"/>
          </w:r>
          <w:r>
            <w:instrText xml:space="preserve"> HYPERLINK \l "_3j2qqm3" \h </w:instrText>
          </w:r>
          <w:r>
            <w:fldChar w:fldCharType="separate"/>
          </w:r>
          <w:r>
            <w:rPr>
              <w:sz w:val="24"/>
              <w:szCs w:val="24"/>
              <w:rtl w:val="0"/>
            </w:rPr>
            <w:t>Perancangan Detil Kelas</w:t>
          </w:r>
          <w:r>
            <w:rPr>
              <w:sz w:val="24"/>
              <w:szCs w:val="24"/>
              <w:rtl w:val="0"/>
            </w:rPr>
            <w:fldChar w:fldCharType="end"/>
          </w:r>
          <w:r>
            <w:rPr>
              <w:sz w:val="24"/>
              <w:szCs w:val="24"/>
              <w:rtl w:val="0"/>
            </w:rPr>
            <w:tab/>
          </w:r>
          <w:r>
            <w:fldChar w:fldCharType="begin"/>
          </w:r>
          <w:r>
            <w:instrText xml:space="preserve"> PAGEREF _3j2qqm3 \h </w:instrText>
          </w:r>
          <w:r>
            <w:fldChar w:fldCharType="separate"/>
          </w:r>
          <w:r>
            <w:rPr>
              <w:sz w:val="24"/>
              <w:szCs w:val="24"/>
              <w:rtl w:val="0"/>
            </w:rPr>
            <w:t>8</w:t>
          </w:r>
          <w:r>
            <w:fldChar w:fldCharType="end"/>
          </w:r>
        </w:p>
        <w:p>
          <w:pPr>
            <w:tabs>
              <w:tab w:val="right" w:pos="9075"/>
            </w:tabs>
            <w:spacing w:before="60" w:line="240" w:lineRule="auto"/>
            <w:ind w:left="720" w:firstLine="0"/>
            <w:rPr>
              <w:sz w:val="24"/>
              <w:szCs w:val="24"/>
            </w:rPr>
          </w:pPr>
          <w:r>
            <w:fldChar w:fldCharType="begin"/>
          </w:r>
          <w:r>
            <w:instrText xml:space="preserve"> HYPERLINK \l "_1y810tw" \h </w:instrText>
          </w:r>
          <w:r>
            <w:fldChar w:fldCharType="separate"/>
          </w:r>
          <w:r>
            <w:rPr>
              <w:sz w:val="24"/>
              <w:szCs w:val="24"/>
              <w:rtl w:val="0"/>
            </w:rPr>
            <w:t>Kelas &lt;nama kelas&gt;</w:t>
          </w:r>
          <w:r>
            <w:rPr>
              <w:sz w:val="24"/>
              <w:szCs w:val="24"/>
              <w:rtl w:val="0"/>
            </w:rPr>
            <w:fldChar w:fldCharType="end"/>
          </w:r>
          <w:r>
            <w:rPr>
              <w:sz w:val="24"/>
              <w:szCs w:val="24"/>
              <w:rtl w:val="0"/>
            </w:rPr>
            <w:tab/>
          </w:r>
          <w:r>
            <w:fldChar w:fldCharType="begin"/>
          </w:r>
          <w:r>
            <w:instrText xml:space="preserve"> PAGEREF _1y810tw \h </w:instrText>
          </w:r>
          <w:r>
            <w:fldChar w:fldCharType="separate"/>
          </w:r>
          <w:r>
            <w:rPr>
              <w:sz w:val="24"/>
              <w:szCs w:val="24"/>
              <w:rtl w:val="0"/>
            </w:rPr>
            <w:t>8</w:t>
          </w:r>
          <w:r>
            <w:fldChar w:fldCharType="end"/>
          </w:r>
        </w:p>
        <w:p>
          <w:pPr>
            <w:tabs>
              <w:tab w:val="right" w:pos="9075"/>
            </w:tabs>
            <w:spacing w:before="60" w:line="240" w:lineRule="auto"/>
            <w:ind w:left="720" w:firstLine="0"/>
            <w:rPr>
              <w:sz w:val="24"/>
              <w:szCs w:val="24"/>
            </w:rPr>
          </w:pPr>
          <w:r>
            <w:fldChar w:fldCharType="begin"/>
          </w:r>
          <w:r>
            <w:instrText xml:space="preserve"> HYPERLINK \l "_4i7ojhp" \h </w:instrText>
          </w:r>
          <w:r>
            <w:fldChar w:fldCharType="separate"/>
          </w:r>
          <w:r>
            <w:rPr>
              <w:sz w:val="24"/>
              <w:szCs w:val="24"/>
              <w:rtl w:val="0"/>
            </w:rPr>
            <w:t>Kelas &lt;nama kelas&gt;</w:t>
          </w:r>
          <w:r>
            <w:rPr>
              <w:sz w:val="24"/>
              <w:szCs w:val="24"/>
              <w:rtl w:val="0"/>
            </w:rPr>
            <w:fldChar w:fldCharType="end"/>
          </w:r>
          <w:r>
            <w:rPr>
              <w:sz w:val="24"/>
              <w:szCs w:val="24"/>
              <w:rtl w:val="0"/>
            </w:rPr>
            <w:tab/>
          </w:r>
          <w:r>
            <w:fldChar w:fldCharType="begin"/>
          </w:r>
          <w:r>
            <w:instrText xml:space="preserve"> PAGEREF _4i7ojhp \h </w:instrText>
          </w:r>
          <w:r>
            <w:fldChar w:fldCharType="separate"/>
          </w:r>
          <w:r>
            <w:rPr>
              <w:sz w:val="24"/>
              <w:szCs w:val="24"/>
              <w:rtl w:val="0"/>
            </w:rPr>
            <w:t>9</w:t>
          </w:r>
          <w:r>
            <w:fldChar w:fldCharType="end"/>
          </w:r>
        </w:p>
        <w:p>
          <w:pPr>
            <w:tabs>
              <w:tab w:val="right" w:pos="9075"/>
            </w:tabs>
            <w:spacing w:before="60" w:line="240" w:lineRule="auto"/>
            <w:ind w:left="360" w:firstLine="0"/>
            <w:rPr>
              <w:sz w:val="24"/>
              <w:szCs w:val="24"/>
            </w:rPr>
          </w:pPr>
          <w:r>
            <w:fldChar w:fldCharType="begin"/>
          </w:r>
          <w:r>
            <w:instrText xml:space="preserve"> HYPERLINK \l "_2xcytpi" \h </w:instrText>
          </w:r>
          <w:r>
            <w:fldChar w:fldCharType="separate"/>
          </w:r>
          <w:r>
            <w:rPr>
              <w:sz w:val="24"/>
              <w:szCs w:val="24"/>
              <w:rtl w:val="0"/>
            </w:rPr>
            <w:t>Diagram Kelas Keseluruhan</w:t>
          </w:r>
          <w:r>
            <w:rPr>
              <w:sz w:val="24"/>
              <w:szCs w:val="24"/>
              <w:rtl w:val="0"/>
            </w:rPr>
            <w:fldChar w:fldCharType="end"/>
          </w:r>
          <w:r>
            <w:rPr>
              <w:sz w:val="24"/>
              <w:szCs w:val="24"/>
              <w:rtl w:val="0"/>
            </w:rPr>
            <w:tab/>
          </w:r>
          <w:r>
            <w:fldChar w:fldCharType="begin"/>
          </w:r>
          <w:r>
            <w:instrText xml:space="preserve"> PAGEREF _2xcytpi \h </w:instrText>
          </w:r>
          <w:r>
            <w:fldChar w:fldCharType="separate"/>
          </w:r>
          <w:r>
            <w:rPr>
              <w:sz w:val="24"/>
              <w:szCs w:val="24"/>
              <w:rtl w:val="0"/>
            </w:rPr>
            <w:t>9</w:t>
          </w:r>
          <w:r>
            <w:fldChar w:fldCharType="end"/>
          </w:r>
        </w:p>
        <w:p>
          <w:pPr>
            <w:tabs>
              <w:tab w:val="right" w:pos="9075"/>
            </w:tabs>
            <w:spacing w:before="60" w:line="240" w:lineRule="auto"/>
            <w:ind w:left="360" w:firstLine="0"/>
            <w:rPr>
              <w:sz w:val="24"/>
              <w:szCs w:val="24"/>
            </w:rPr>
          </w:pPr>
          <w:r>
            <w:fldChar w:fldCharType="begin"/>
          </w:r>
          <w:r>
            <w:instrText xml:space="preserve"> HYPERLINK \l "_1ci93xb" \h </w:instrText>
          </w:r>
          <w:r>
            <w:fldChar w:fldCharType="separate"/>
          </w:r>
          <w:r>
            <w:rPr>
              <w:sz w:val="24"/>
              <w:szCs w:val="24"/>
              <w:rtl w:val="0"/>
            </w:rPr>
            <w:t>Algoritma/Query</w:t>
          </w:r>
          <w:r>
            <w:rPr>
              <w:sz w:val="24"/>
              <w:szCs w:val="24"/>
              <w:rtl w:val="0"/>
            </w:rPr>
            <w:fldChar w:fldCharType="end"/>
          </w:r>
          <w:r>
            <w:rPr>
              <w:sz w:val="24"/>
              <w:szCs w:val="24"/>
              <w:rtl w:val="0"/>
            </w:rPr>
            <w:tab/>
          </w:r>
          <w:r>
            <w:fldChar w:fldCharType="begin"/>
          </w:r>
          <w:r>
            <w:instrText xml:space="preserve"> PAGEREF _1ci93xb \h </w:instrText>
          </w:r>
          <w:r>
            <w:fldChar w:fldCharType="separate"/>
          </w:r>
          <w:r>
            <w:rPr>
              <w:sz w:val="24"/>
              <w:szCs w:val="24"/>
              <w:rtl w:val="0"/>
            </w:rPr>
            <w:t>9</w:t>
          </w:r>
          <w:r>
            <w:fldChar w:fldCharType="end"/>
          </w:r>
        </w:p>
        <w:p>
          <w:pPr>
            <w:tabs>
              <w:tab w:val="right" w:pos="9075"/>
            </w:tabs>
            <w:spacing w:before="60" w:line="240" w:lineRule="auto"/>
            <w:ind w:left="360" w:firstLine="0"/>
            <w:rPr>
              <w:sz w:val="24"/>
              <w:szCs w:val="24"/>
            </w:rPr>
          </w:pPr>
          <w:r>
            <w:fldChar w:fldCharType="begin"/>
          </w:r>
          <w:r>
            <w:instrText xml:space="preserve"> HYPERLINK \l "_1pxezwc" \h </w:instrText>
          </w:r>
          <w:r>
            <w:fldChar w:fldCharType="separate"/>
          </w:r>
          <w:r>
            <w:rPr>
              <w:sz w:val="24"/>
              <w:szCs w:val="24"/>
              <w:rtl w:val="0"/>
            </w:rPr>
            <w:t>Diagram Statechart</w:t>
          </w:r>
          <w:r>
            <w:rPr>
              <w:sz w:val="24"/>
              <w:szCs w:val="24"/>
              <w:rtl w:val="0"/>
            </w:rPr>
            <w:fldChar w:fldCharType="end"/>
          </w:r>
          <w:r>
            <w:rPr>
              <w:sz w:val="24"/>
              <w:szCs w:val="24"/>
              <w:rtl w:val="0"/>
            </w:rPr>
            <w:tab/>
          </w:r>
          <w:r>
            <w:fldChar w:fldCharType="begin"/>
          </w:r>
          <w:r>
            <w:instrText xml:space="preserve"> PAGEREF _1pxezwc \h </w:instrText>
          </w:r>
          <w:r>
            <w:fldChar w:fldCharType="separate"/>
          </w:r>
          <w:r>
            <w:rPr>
              <w:sz w:val="24"/>
              <w:szCs w:val="24"/>
              <w:rtl w:val="0"/>
            </w:rPr>
            <w:t>9</w:t>
          </w:r>
          <w:r>
            <w:fldChar w:fldCharType="end"/>
          </w:r>
        </w:p>
        <w:p>
          <w:pPr>
            <w:tabs>
              <w:tab w:val="right" w:pos="9075"/>
            </w:tabs>
            <w:spacing w:before="60" w:line="240" w:lineRule="auto"/>
            <w:ind w:left="360" w:firstLine="0"/>
            <w:rPr>
              <w:sz w:val="24"/>
              <w:szCs w:val="24"/>
            </w:rPr>
          </w:pPr>
          <w:r>
            <w:fldChar w:fldCharType="begin"/>
          </w:r>
          <w:r>
            <w:instrText xml:space="preserve"> HYPERLINK \l "_3whwml4" \h </w:instrText>
          </w:r>
          <w:r>
            <w:fldChar w:fldCharType="separate"/>
          </w:r>
          <w:r>
            <w:rPr>
              <w:sz w:val="24"/>
              <w:szCs w:val="24"/>
              <w:rtl w:val="0"/>
            </w:rPr>
            <w:t>Perancangan Antarmuka</w:t>
          </w:r>
          <w:r>
            <w:rPr>
              <w:sz w:val="24"/>
              <w:szCs w:val="24"/>
              <w:rtl w:val="0"/>
            </w:rPr>
            <w:fldChar w:fldCharType="end"/>
          </w:r>
          <w:r>
            <w:rPr>
              <w:sz w:val="24"/>
              <w:szCs w:val="24"/>
              <w:rtl w:val="0"/>
            </w:rPr>
            <w:tab/>
          </w:r>
          <w:r>
            <w:fldChar w:fldCharType="begin"/>
          </w:r>
          <w:r>
            <w:instrText xml:space="preserve"> PAGEREF _3whwml4 \h </w:instrText>
          </w:r>
          <w:r>
            <w:fldChar w:fldCharType="separate"/>
          </w:r>
          <w:r>
            <w:rPr>
              <w:sz w:val="24"/>
              <w:szCs w:val="24"/>
              <w:rtl w:val="0"/>
            </w:rPr>
            <w:t>9</w:t>
          </w:r>
          <w:r>
            <w:fldChar w:fldCharType="end"/>
          </w:r>
        </w:p>
        <w:p>
          <w:pPr>
            <w:tabs>
              <w:tab w:val="right" w:pos="9075"/>
            </w:tabs>
            <w:spacing w:before="60" w:line="240" w:lineRule="auto"/>
            <w:ind w:left="360" w:firstLine="0"/>
            <w:rPr>
              <w:sz w:val="24"/>
              <w:szCs w:val="24"/>
            </w:rPr>
          </w:pPr>
          <w:r>
            <w:fldChar w:fldCharType="begin"/>
          </w:r>
          <w:r>
            <w:instrText xml:space="preserve"> HYPERLINK \l "_2bn6wsx" \h </w:instrText>
          </w:r>
          <w:r>
            <w:fldChar w:fldCharType="separate"/>
          </w:r>
          <w:r>
            <w:rPr>
              <w:sz w:val="24"/>
              <w:szCs w:val="24"/>
              <w:rtl w:val="0"/>
            </w:rPr>
            <w:t>Perancangan Representasi Persistensi Kelas</w:t>
          </w:r>
          <w:r>
            <w:rPr>
              <w:sz w:val="24"/>
              <w:szCs w:val="24"/>
              <w:rtl w:val="0"/>
            </w:rPr>
            <w:fldChar w:fldCharType="end"/>
          </w:r>
          <w:r>
            <w:rPr>
              <w:sz w:val="24"/>
              <w:szCs w:val="24"/>
              <w:rtl w:val="0"/>
            </w:rPr>
            <w:tab/>
          </w:r>
          <w:r>
            <w:fldChar w:fldCharType="begin"/>
          </w:r>
          <w:r>
            <w:instrText xml:space="preserve"> PAGEREF _2bn6wsx \h </w:instrText>
          </w:r>
          <w:r>
            <w:fldChar w:fldCharType="separate"/>
          </w:r>
          <w:r>
            <w:rPr>
              <w:sz w:val="24"/>
              <w:szCs w:val="24"/>
              <w:rtl w:val="0"/>
            </w:rPr>
            <w:t>10</w:t>
          </w:r>
          <w:r>
            <w:fldChar w:fldCharType="end"/>
          </w:r>
        </w:p>
        <w:p>
          <w:pPr>
            <w:tabs>
              <w:tab w:val="right" w:pos="9075"/>
            </w:tabs>
            <w:spacing w:before="200" w:after="80" w:line="240" w:lineRule="auto"/>
            <w:ind w:left="0" w:firstLine="0"/>
            <w:rPr>
              <w:sz w:val="24"/>
              <w:szCs w:val="24"/>
            </w:rPr>
          </w:pPr>
          <w:r>
            <w:fldChar w:fldCharType="begin"/>
          </w:r>
          <w:r>
            <w:instrText xml:space="preserve"> HYPERLINK \l "_qsh70q" \h </w:instrText>
          </w:r>
          <w:r>
            <w:fldChar w:fldCharType="separate"/>
          </w:r>
          <w:r>
            <w:rPr>
              <w:b/>
              <w:sz w:val="24"/>
              <w:szCs w:val="24"/>
              <w:rtl w:val="0"/>
            </w:rPr>
            <w:t>Matriks Kerunutan</w:t>
          </w:r>
          <w:r>
            <w:rPr>
              <w:b/>
              <w:sz w:val="24"/>
              <w:szCs w:val="24"/>
              <w:rtl w:val="0"/>
            </w:rPr>
            <w:fldChar w:fldCharType="end"/>
          </w:r>
          <w:r>
            <w:rPr>
              <w:b/>
              <w:sz w:val="24"/>
              <w:szCs w:val="24"/>
              <w:rtl w:val="0"/>
            </w:rPr>
            <w:tab/>
          </w:r>
          <w:r>
            <w:fldChar w:fldCharType="begin"/>
          </w:r>
          <w:r>
            <w:instrText xml:space="preserve"> PAGEREF _qsh70q \h </w:instrText>
          </w:r>
          <w:r>
            <w:fldChar w:fldCharType="separate"/>
          </w:r>
          <w:r>
            <w:rPr>
              <w:b/>
              <w:sz w:val="24"/>
              <w:szCs w:val="24"/>
              <w:rtl w:val="0"/>
            </w:rPr>
            <w:t>10</w:t>
          </w:r>
          <w:r>
            <w:fldChar w:fldCharType="end"/>
          </w:r>
          <w:r>
            <w:fldChar w:fldCharType="end"/>
          </w:r>
        </w:p>
      </w:sdtContent>
    </w:sdt>
    <w:p>
      <w:r>
        <w:rPr>
          <w:rtl w:val="0"/>
        </w:rPr>
        <w:t>Setelah Daftar Isi Boleh ada Daftar Tabel dan Daftar Gambar</w:t>
      </w:r>
    </w:p>
    <w:p>
      <w:pPr>
        <w:pStyle w:val="2"/>
        <w:tabs>
          <w:tab w:val="left" w:pos="7830"/>
        </w:tabs>
      </w:pPr>
      <w:bookmarkStart w:id="8" w:name="_gjdgxs" w:colFirst="0" w:colLast="0"/>
      <w:bookmarkEnd w:id="8"/>
      <w:r>
        <w:br w:type="page"/>
      </w:r>
      <w:r>
        <w:rPr>
          <w:rtl w:val="0"/>
        </w:rPr>
        <w:t>1. Pendahuluan</w:t>
      </w:r>
    </w:p>
    <w:p>
      <w:pPr>
        <w:pStyle w:val="3"/>
        <w:numPr>
          <w:ilvl w:val="1"/>
          <w:numId w:val="1"/>
        </w:numPr>
        <w:ind w:left="576" w:hanging="576"/>
      </w:pPr>
      <w:bookmarkStart w:id="9" w:name="_30j0zll" w:colFirst="0" w:colLast="0"/>
      <w:bookmarkEnd w:id="9"/>
      <w:r>
        <w:rPr>
          <w:rtl w:val="0"/>
        </w:rPr>
        <w:t>Tujuan Penulisan Dokumen</w:t>
      </w:r>
    </w:p>
    <w:p>
      <w:pPr>
        <w:spacing w:line="360" w:lineRule="auto"/>
        <w:ind w:left="567" w:firstLine="709"/>
        <w:jc w:val="both"/>
        <w:rPr>
          <w:rFonts w:ascii="Arial" w:hAnsi="Arial" w:eastAsia="Arial" w:cs="Arial"/>
          <w:sz w:val="24"/>
          <w:szCs w:val="24"/>
        </w:rPr>
      </w:pPr>
      <w:r>
        <w:rPr>
          <w:rFonts w:ascii="Arial" w:hAnsi="Arial" w:eastAsia="Arial" w:cs="Arial"/>
          <w:sz w:val="24"/>
          <w:szCs w:val="24"/>
          <w:rtl w:val="0"/>
        </w:rPr>
        <w:t>Dokumen ini berisi penjelasan mengenai Deskripsi Perancangan Perangkat Lunak (DPPL) untuk Hello Medicine. Tujuan penulisan dokumen ini adalah untuk mendeskripsikan secara rinci mengenai perangkat lunak yang akan dibangun. Dokumen ini akan digunakan untuk acuan pada proses pembangunan perangkat lunak dan evaluasi di akhir pembangunan perangkat lunak.</w:t>
      </w:r>
    </w:p>
    <w:p>
      <w:pPr>
        <w:spacing w:line="360" w:lineRule="auto"/>
        <w:ind w:left="567" w:firstLine="709"/>
        <w:jc w:val="both"/>
        <w:rPr>
          <w:i/>
        </w:rPr>
      </w:pPr>
      <w:r>
        <w:rPr>
          <w:rFonts w:ascii="Arial" w:hAnsi="Arial" w:eastAsia="Arial" w:cs="Arial"/>
          <w:sz w:val="24"/>
          <w:szCs w:val="24"/>
          <w:rtl w:val="0"/>
        </w:rPr>
        <w:t>Pengguna dari dokumen ini adalah tim pengembang dari perangkat lunak dan stakeholders</w:t>
      </w:r>
      <w:r>
        <w:rPr>
          <w:rFonts w:ascii="Arial" w:hAnsi="Arial" w:eastAsia="Arial" w:cs="Arial"/>
          <w:i/>
          <w:sz w:val="24"/>
          <w:szCs w:val="24"/>
          <w:rtl w:val="0"/>
        </w:rPr>
        <w:t xml:space="preserve"> </w:t>
      </w:r>
      <w:r>
        <w:rPr>
          <w:rFonts w:ascii="Arial" w:hAnsi="Arial" w:eastAsia="Arial" w:cs="Arial"/>
          <w:sz w:val="24"/>
          <w:szCs w:val="24"/>
          <w:rtl w:val="0"/>
        </w:rPr>
        <w:t>yang terlibat dalam sistem ini. Dengan disusunnya dokumen DPPL ini, diharapkan pembangunan perangkat lunak akan lebih terkonsep dan tidak menimbulkan ambiguitas pada saat pembangunannya.</w:t>
      </w:r>
    </w:p>
    <w:p>
      <w:pPr>
        <w:pStyle w:val="3"/>
        <w:numPr>
          <w:ilvl w:val="1"/>
          <w:numId w:val="1"/>
        </w:numPr>
        <w:ind w:left="576" w:hanging="576"/>
      </w:pPr>
      <w:bookmarkStart w:id="10" w:name="_1fob9te" w:colFirst="0" w:colLast="0"/>
      <w:bookmarkEnd w:id="10"/>
      <w:r>
        <w:rPr>
          <w:rtl w:val="0"/>
        </w:rPr>
        <w:t xml:space="preserve">Lingkup Masalah </w:t>
      </w:r>
    </w:p>
    <w:p>
      <w:pPr>
        <w:spacing w:line="360" w:lineRule="auto"/>
        <w:ind w:left="567" w:firstLine="719"/>
        <w:jc w:val="both"/>
        <w:rPr>
          <w:rFonts w:ascii="Times New Roman" w:hAnsi="Times New Roman" w:eastAsia="Times New Roman" w:cs="Times New Roman"/>
          <w:b w:val="0"/>
          <w:i/>
          <w:smallCaps w:val="0"/>
          <w:strike w:val="0"/>
          <w:color w:val="000000"/>
          <w:sz w:val="20"/>
          <w:szCs w:val="20"/>
          <w:u w:val="none"/>
          <w:shd w:val="clear" w:fill="auto"/>
          <w:vertAlign w:val="baseline"/>
        </w:rPr>
      </w:pPr>
      <w:bookmarkStart w:id="11" w:name="_1t3h5sf" w:colFirst="0" w:colLast="0"/>
      <w:r>
        <w:rPr>
          <w:rFonts w:ascii="Arial" w:hAnsi="Arial" w:eastAsia="Arial" w:cs="Arial"/>
          <w:sz w:val="24"/>
          <w:szCs w:val="24"/>
          <w:rtl w:val="0"/>
        </w:rPr>
        <w:t>Perangkat lunak Hello Medicine yang akan dikembangkan dalam makalah ini membahas tentang pembelian</w:t>
      </w:r>
      <w:r>
        <w:rPr>
          <w:rtl w:val="0"/>
        </w:rPr>
        <w:t xml:space="preserve"> </w:t>
      </w:r>
      <w:r>
        <w:rPr>
          <w:rFonts w:ascii="Arial" w:hAnsi="Arial" w:eastAsia="Arial" w:cs="Arial"/>
          <w:sz w:val="24"/>
          <w:szCs w:val="24"/>
          <w:rtl w:val="0"/>
        </w:rPr>
        <w:t>obat dengan cakupan pengguna Hello Medicine yang mampu membantu pengguna dalam pembelian berbagai macam obat secara daring sehingga tidak perlu melakukan tatap muka langsung dengan apoteker. Selain itu, pengguna juga dapat berkonsultasi dengan apoteker yang sedang bertugas terkait obat-obatan yang sekiranya bisa dan akan dibeli di apotek tersebut dengan melampirkan surat rujukan dari dokter.</w:t>
      </w:r>
    </w:p>
    <w:p>
      <w:pPr>
        <w:pStyle w:val="3"/>
        <w:numPr>
          <w:ilvl w:val="1"/>
          <w:numId w:val="1"/>
        </w:numPr>
        <w:ind w:left="576" w:hanging="576"/>
      </w:pPr>
      <w:bookmarkStart w:id="12" w:name="_3znysh7" w:colFirst="0" w:colLast="0"/>
      <w:bookmarkEnd w:id="12"/>
      <w:r>
        <w:rPr>
          <w:rtl w:val="0"/>
        </w:rPr>
        <w:t xml:space="preserve">Definisi dan Istilah </w:t>
      </w:r>
    </w:p>
    <w:p>
      <w:pPr>
        <w:spacing w:line="360" w:lineRule="auto"/>
        <w:ind w:left="720" w:firstLine="556"/>
        <w:jc w:val="both"/>
        <w:rPr>
          <w:rFonts w:ascii="Arial" w:hAnsi="Arial" w:eastAsia="Arial" w:cs="Arial"/>
          <w:sz w:val="24"/>
          <w:szCs w:val="24"/>
        </w:rPr>
      </w:pPr>
      <w:bookmarkStart w:id="13" w:name="_2s8eyo1" w:colFirst="0" w:colLast="0"/>
      <w:r>
        <w:rPr>
          <w:rFonts w:ascii="Arial" w:hAnsi="Arial" w:eastAsia="Arial" w:cs="Arial"/>
          <w:sz w:val="24"/>
          <w:szCs w:val="24"/>
          <w:rtl w:val="0"/>
        </w:rPr>
        <w:t>Berikut ini adalah beberapa definisi, singkatan, dan akronim yang terdapat di dalam dokumen ini:</w:t>
      </w:r>
    </w:p>
    <w:p>
      <w:pPr>
        <w:numPr>
          <w:ilvl w:val="0"/>
          <w:numId w:val="2"/>
        </w:numPr>
        <w:tabs>
          <w:tab w:val="left" w:pos="993"/>
          <w:tab w:val="left" w:pos="1701"/>
          <w:tab w:val="left" w:pos="1843"/>
        </w:tabs>
        <w:spacing w:before="120" w:line="360" w:lineRule="auto"/>
        <w:ind w:left="1990" w:hanging="1213"/>
        <w:jc w:val="both"/>
        <w:rPr>
          <w:sz w:val="24"/>
          <w:szCs w:val="24"/>
        </w:rPr>
      </w:pPr>
      <w:r>
        <w:rPr>
          <w:rFonts w:ascii="Arial" w:hAnsi="Arial" w:eastAsia="Arial" w:cs="Arial"/>
          <w:sz w:val="24"/>
          <w:szCs w:val="24"/>
          <w:rtl w:val="0"/>
        </w:rPr>
        <w:t>DPPL</w:t>
      </w:r>
      <w:r>
        <w:rPr>
          <w:rFonts w:ascii="Arial" w:hAnsi="Arial" w:eastAsia="Arial" w:cs="Arial"/>
          <w:sz w:val="24"/>
          <w:szCs w:val="24"/>
          <w:rtl w:val="0"/>
        </w:rPr>
        <w:tab/>
      </w:r>
      <w:r>
        <w:rPr>
          <w:rFonts w:ascii="Arial" w:hAnsi="Arial" w:eastAsia="Arial" w:cs="Arial"/>
          <w:sz w:val="24"/>
          <w:szCs w:val="24"/>
          <w:rtl w:val="0"/>
        </w:rPr>
        <w:t>: Dokumen yang mendeskripsikan dan menjabarkan secara  terperinci mengenai perancangan perangkat lunak yang akan dibangun.</w:t>
      </w:r>
    </w:p>
    <w:p>
      <w:pPr>
        <w:numPr>
          <w:ilvl w:val="0"/>
          <w:numId w:val="2"/>
        </w:numPr>
        <w:tabs>
          <w:tab w:val="left" w:pos="993"/>
          <w:tab w:val="left" w:pos="1701"/>
          <w:tab w:val="left" w:pos="1843"/>
        </w:tabs>
        <w:spacing w:before="120" w:line="360" w:lineRule="auto"/>
        <w:ind w:left="1990" w:hanging="1213"/>
        <w:jc w:val="both"/>
        <w:rPr>
          <w:sz w:val="24"/>
          <w:szCs w:val="24"/>
        </w:rPr>
      </w:pPr>
      <w:r>
        <w:rPr>
          <w:rFonts w:ascii="Arial" w:hAnsi="Arial" w:eastAsia="Arial" w:cs="Arial"/>
          <w:sz w:val="24"/>
          <w:szCs w:val="24"/>
          <w:rtl w:val="0"/>
        </w:rPr>
        <w:t>SKPL</w:t>
      </w:r>
      <w:r>
        <w:rPr>
          <w:rFonts w:ascii="Arial" w:hAnsi="Arial" w:eastAsia="Arial" w:cs="Arial"/>
          <w:sz w:val="24"/>
          <w:szCs w:val="24"/>
          <w:rtl w:val="0"/>
        </w:rPr>
        <w:tab/>
      </w:r>
      <w:r>
        <w:rPr>
          <w:rFonts w:ascii="Arial" w:hAnsi="Arial" w:eastAsia="Arial" w:cs="Arial"/>
          <w:sz w:val="24"/>
          <w:szCs w:val="24"/>
          <w:rtl w:val="0"/>
        </w:rPr>
        <w:t>:  Singkatan dari Spesifikasi Kebutuhan Perangkat  Lunak atau sering juga disebut sebagai Software Requirements Specification (SRS) merupakan spesifikasi dari perangkat lunak yang akan dikembangkan.</w:t>
      </w:r>
    </w:p>
    <w:p>
      <w:pPr>
        <w:pStyle w:val="3"/>
        <w:numPr>
          <w:ilvl w:val="1"/>
          <w:numId w:val="1"/>
        </w:numPr>
        <w:ind w:left="576" w:hanging="576"/>
      </w:pPr>
      <w:bookmarkStart w:id="14" w:name="_2et92p0" w:colFirst="0" w:colLast="0"/>
      <w:bookmarkEnd w:id="14"/>
      <w:r>
        <w:rPr>
          <w:rtl w:val="0"/>
        </w:rPr>
        <w:t>Referensi</w:t>
      </w:r>
    </w:p>
    <w:p>
      <w:pPr>
        <w:numPr>
          <w:ilvl w:val="0"/>
          <w:numId w:val="3"/>
        </w:numPr>
        <w:ind w:left="720" w:hanging="360"/>
        <w:rPr>
          <w:rFonts w:ascii="Arial" w:hAnsi="Arial" w:eastAsia="Arial" w:cs="Arial"/>
          <w:sz w:val="24"/>
          <w:szCs w:val="24"/>
        </w:rPr>
      </w:pPr>
      <w:r>
        <w:rPr>
          <w:rFonts w:ascii="Arial" w:hAnsi="Arial" w:eastAsia="Arial" w:cs="Arial"/>
          <w:sz w:val="24"/>
          <w:szCs w:val="24"/>
          <w:rtl w:val="0"/>
        </w:rPr>
        <w:t>Kelompok 10 IF-43-07.(2020).SKPL Hello Medicine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p>
    <w:p>
      <w:pPr>
        <w:pStyle w:val="3"/>
        <w:numPr>
          <w:ilvl w:val="1"/>
          <w:numId w:val="1"/>
        </w:numPr>
        <w:ind w:left="576" w:hanging="576"/>
      </w:pPr>
      <w:bookmarkStart w:id="15" w:name="_tyjcwt" w:colFirst="0" w:colLast="0"/>
      <w:bookmarkEnd w:id="15"/>
      <w:r>
        <w:rPr>
          <w:rtl w:val="0"/>
        </w:rPr>
        <w:t>Sistematika Pembahasan</w:t>
      </w:r>
    </w:p>
    <w:p>
      <w:pPr>
        <w:spacing w:line="360" w:lineRule="auto"/>
        <w:ind w:left="567" w:firstLine="708"/>
        <w:jc w:val="both"/>
        <w:rPr>
          <w:rFonts w:ascii="Arial" w:hAnsi="Arial" w:eastAsia="Arial" w:cs="Arial"/>
          <w:sz w:val="24"/>
          <w:szCs w:val="24"/>
        </w:rPr>
      </w:pPr>
      <w:r>
        <w:rPr>
          <w:rFonts w:ascii="Arial" w:hAnsi="Arial" w:eastAsia="Arial" w:cs="Arial"/>
          <w:sz w:val="24"/>
          <w:szCs w:val="24"/>
          <w:rtl w:val="0"/>
        </w:rPr>
        <w:t>Dokumen DPPL ini berisikan deskripsi rancangan Aplikasi Hello Medicine yang akan dikembangkan berdasarkan dokumen SKPL. Pada dokumen DPPL ini akan dijelaskan rincian dari perancangan perangkat lunak sehingga dapat diimplementasikan. Dokumen ini secara garis besar terdiri dari empat bab dengan rincian sebagai berikut:</w:t>
      </w:r>
    </w:p>
    <w:p>
      <w:pPr>
        <w:pStyle w:val="4"/>
        <w:numPr>
          <w:ilvl w:val="2"/>
          <w:numId w:val="4"/>
        </w:numPr>
        <w:ind w:left="1418" w:hanging="851"/>
        <w:rPr>
          <w:b w:val="0"/>
          <w:sz w:val="24"/>
          <w:szCs w:val="24"/>
        </w:rPr>
      </w:pPr>
      <w:bookmarkStart w:id="16" w:name="_uj5t5dt1pblh" w:colFirst="0" w:colLast="0"/>
      <w:bookmarkEnd w:id="16"/>
      <w:r>
        <w:rPr>
          <w:b w:val="0"/>
          <w:rtl w:val="0"/>
        </w:rPr>
        <w:t xml:space="preserve">Pendahuluan </w:t>
      </w:r>
    </w:p>
    <w:p>
      <w:pPr>
        <w:spacing w:line="360" w:lineRule="auto"/>
        <w:ind w:left="1418" w:firstLine="566"/>
        <w:jc w:val="both"/>
        <w:rPr>
          <w:rFonts w:ascii="Arial" w:hAnsi="Arial" w:eastAsia="Arial" w:cs="Arial"/>
          <w:sz w:val="24"/>
          <w:szCs w:val="24"/>
        </w:rPr>
      </w:pPr>
      <w:r>
        <w:rPr>
          <w:rFonts w:ascii="Arial" w:hAnsi="Arial" w:eastAsia="Arial" w:cs="Arial"/>
          <w:sz w:val="24"/>
          <w:szCs w:val="24"/>
          <w:rtl w:val="0"/>
        </w:rPr>
        <w:t>Pendahuluan berisi penjelasan tentang dokumen DPPL yang mencakup tujuan pembuatan dokumen ini, lingkup masalah yang diselesaikan oleh perangkat lunak yang dikembangkan, definisi, referensi, dan sistematika pembahasan.</w:t>
      </w:r>
    </w:p>
    <w:p>
      <w:pPr>
        <w:pStyle w:val="4"/>
        <w:numPr>
          <w:ilvl w:val="2"/>
          <w:numId w:val="4"/>
        </w:numPr>
        <w:spacing w:line="360" w:lineRule="auto"/>
        <w:ind w:left="1418" w:hanging="851"/>
        <w:jc w:val="both"/>
        <w:rPr>
          <w:b w:val="0"/>
          <w:sz w:val="24"/>
          <w:szCs w:val="24"/>
        </w:rPr>
      </w:pPr>
      <w:bookmarkStart w:id="17" w:name="_gjoj3ckib9y7" w:colFirst="0" w:colLast="0"/>
      <w:bookmarkEnd w:id="17"/>
      <w:r>
        <w:rPr>
          <w:b w:val="0"/>
          <w:rtl w:val="0"/>
        </w:rPr>
        <w:t>Deskripsi Perancangan Global</w:t>
      </w:r>
    </w:p>
    <w:p>
      <w:pPr>
        <w:spacing w:line="360" w:lineRule="auto"/>
        <w:ind w:left="1418" w:firstLine="566"/>
        <w:jc w:val="both"/>
        <w:rPr>
          <w:rFonts w:ascii="Arial" w:hAnsi="Arial" w:eastAsia="Arial" w:cs="Arial"/>
          <w:sz w:val="24"/>
          <w:szCs w:val="24"/>
        </w:rPr>
      </w:pPr>
      <w:r>
        <w:rPr>
          <w:rFonts w:ascii="Arial" w:hAnsi="Arial" w:eastAsia="Arial" w:cs="Arial"/>
          <w:sz w:val="24"/>
          <w:szCs w:val="24"/>
          <w:rtl w:val="0"/>
        </w:rPr>
        <w:t>Deskripsi perancangan global berisi tentang rancangan dari perangkat lunak yang akan dibangun meliputi, rancangan lingkungan implementasi, deskripsi arsitektural, dan deskripsi komponen.</w:t>
      </w:r>
    </w:p>
    <w:p>
      <w:pPr>
        <w:pStyle w:val="4"/>
        <w:numPr>
          <w:ilvl w:val="2"/>
          <w:numId w:val="4"/>
        </w:numPr>
        <w:spacing w:line="360" w:lineRule="auto"/>
        <w:ind w:left="1418" w:hanging="851"/>
        <w:jc w:val="both"/>
        <w:rPr>
          <w:b w:val="0"/>
          <w:sz w:val="24"/>
          <w:szCs w:val="24"/>
        </w:rPr>
      </w:pPr>
      <w:bookmarkStart w:id="18" w:name="_bfemasidfib3" w:colFirst="0" w:colLast="0"/>
      <w:bookmarkEnd w:id="18"/>
      <w:r>
        <w:rPr>
          <w:b w:val="0"/>
          <w:rtl w:val="0"/>
        </w:rPr>
        <w:t xml:space="preserve">Perancangan Rinci </w:t>
      </w:r>
    </w:p>
    <w:p>
      <w:pPr>
        <w:spacing w:line="360" w:lineRule="auto"/>
        <w:ind w:left="1418" w:firstLine="566"/>
        <w:jc w:val="both"/>
        <w:rPr>
          <w:rFonts w:ascii="Arial" w:hAnsi="Arial" w:eastAsia="Arial" w:cs="Arial"/>
          <w:sz w:val="24"/>
          <w:szCs w:val="24"/>
        </w:rPr>
      </w:pPr>
      <w:r>
        <w:rPr>
          <w:rFonts w:ascii="Arial" w:hAnsi="Arial" w:eastAsia="Arial" w:cs="Arial"/>
          <w:sz w:val="24"/>
          <w:szCs w:val="24"/>
          <w:rtl w:val="0"/>
        </w:rPr>
        <w:t xml:space="preserve">Perancangan rinci pada dokumen ini berisi tentang realisasi </w:t>
      </w:r>
      <w:r>
        <w:rPr>
          <w:rFonts w:ascii="Arial" w:hAnsi="Arial" w:eastAsia="Arial" w:cs="Arial"/>
          <w:i/>
          <w:sz w:val="24"/>
          <w:szCs w:val="24"/>
          <w:rtl w:val="0"/>
        </w:rPr>
        <w:t>use case</w:t>
      </w:r>
      <w:r>
        <w:rPr>
          <w:rFonts w:ascii="Arial" w:hAnsi="Arial" w:eastAsia="Arial" w:cs="Arial"/>
          <w:sz w:val="24"/>
          <w:szCs w:val="24"/>
          <w:rtl w:val="0"/>
        </w:rPr>
        <w:t>, perancangan detail kelas, deskripsi diagram kelas, algoritma/</w:t>
      </w:r>
      <w:r>
        <w:rPr>
          <w:rFonts w:ascii="Arial" w:hAnsi="Arial" w:eastAsia="Arial" w:cs="Arial"/>
          <w:i/>
          <w:sz w:val="24"/>
          <w:szCs w:val="24"/>
          <w:rtl w:val="0"/>
        </w:rPr>
        <w:t>query</w:t>
      </w:r>
      <w:r>
        <w:rPr>
          <w:rFonts w:ascii="Arial" w:hAnsi="Arial" w:eastAsia="Arial" w:cs="Arial"/>
          <w:sz w:val="24"/>
          <w:szCs w:val="24"/>
          <w:rtl w:val="0"/>
        </w:rPr>
        <w:t>, perancangan antarmuka, dan perancangan representasi persistensi kelas.</w:t>
      </w:r>
    </w:p>
    <w:p>
      <w:pPr>
        <w:pStyle w:val="4"/>
        <w:numPr>
          <w:ilvl w:val="2"/>
          <w:numId w:val="4"/>
        </w:numPr>
        <w:spacing w:line="360" w:lineRule="auto"/>
        <w:ind w:left="1418" w:hanging="851"/>
        <w:rPr>
          <w:sz w:val="24"/>
          <w:szCs w:val="24"/>
        </w:rPr>
      </w:pPr>
      <w:bookmarkStart w:id="19" w:name="_otw3ausan7iv" w:colFirst="0" w:colLast="0"/>
      <w:bookmarkEnd w:id="19"/>
      <w:r>
        <w:rPr>
          <w:b w:val="0"/>
          <w:rtl w:val="0"/>
        </w:rPr>
        <w:t xml:space="preserve">Matriks Keterunutan </w:t>
      </w:r>
    </w:p>
    <w:p>
      <w:pPr>
        <w:spacing w:line="360" w:lineRule="auto"/>
        <w:ind w:left="1418" w:firstLine="566"/>
        <w:jc w:val="both"/>
        <w:rPr>
          <w:rFonts w:ascii="Arial" w:hAnsi="Arial" w:eastAsia="Arial" w:cs="Arial"/>
          <w:sz w:val="24"/>
          <w:szCs w:val="24"/>
        </w:rPr>
      </w:pPr>
      <w:r>
        <w:rPr>
          <w:rFonts w:ascii="Arial" w:hAnsi="Arial" w:eastAsia="Arial" w:cs="Arial"/>
          <w:sz w:val="24"/>
          <w:szCs w:val="24"/>
          <w:rtl w:val="0"/>
        </w:rPr>
        <w:t>Matriks keterunutan berisi tentang hal fungsional yang terdapat pada dokumen SKPL.</w:t>
      </w:r>
    </w:p>
    <w:p>
      <w:pPr>
        <w:spacing w:line="360" w:lineRule="auto"/>
        <w:ind w:left="567" w:firstLine="708"/>
        <w:jc w:val="both"/>
        <w:rPr>
          <w:rFonts w:ascii="Arial" w:hAnsi="Arial" w:eastAsia="Arial" w:cs="Arial"/>
          <w:sz w:val="24"/>
          <w:szCs w:val="24"/>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i/>
        </w:rPr>
      </w:pPr>
    </w:p>
    <w:p>
      <w:pPr>
        <w:pStyle w:val="2"/>
      </w:pPr>
    </w:p>
    <w:p>
      <w:pPr>
        <w:pStyle w:val="2"/>
        <w:numPr>
          <w:ilvl w:val="0"/>
          <w:numId w:val="1"/>
        </w:numPr>
        <w:ind w:left="432" w:hanging="432"/>
      </w:pPr>
      <w:bookmarkStart w:id="20" w:name="_3dy6vkm" w:colFirst="0" w:colLast="0"/>
      <w:bookmarkEnd w:id="20"/>
      <w:r>
        <w:rPr>
          <w:rtl w:val="0"/>
        </w:rPr>
        <w:t>Deskripsi Perancangan Global</w:t>
      </w:r>
    </w:p>
    <w:p/>
    <w:bookmarkEnd w:id="11"/>
    <w:p>
      <w:pPr>
        <w:pStyle w:val="3"/>
        <w:numPr>
          <w:ilvl w:val="1"/>
          <w:numId w:val="1"/>
        </w:numPr>
        <w:ind w:left="576" w:hanging="576"/>
      </w:pPr>
      <w:commentRangeStart w:id="0"/>
      <w:r>
        <w:rPr>
          <w:rtl w:val="0"/>
        </w:rPr>
        <w:t>Rancangan Lingkungan Implementasi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Sebutkan Operating system, DBMS, development tools, filing system, bahasa pemrograman yang dipakai</w:t>
      </w:r>
      <w:commentRangeEnd w:id="0"/>
      <w:r>
        <w:commentReference w:id="0"/>
      </w:r>
    </w:p>
    <w:p>
      <w:pPr>
        <w:pStyle w:val="3"/>
        <w:numPr>
          <w:ilvl w:val="1"/>
          <w:numId w:val="1"/>
        </w:numPr>
        <w:ind w:left="576" w:hanging="576"/>
      </w:pPr>
      <w:bookmarkStart w:id="21" w:name="_4d34og8" w:colFirst="0" w:colLast="0"/>
      <w:bookmarkEnd w:id="21"/>
      <w:r>
        <w:rPr>
          <w:rtl w:val="0"/>
        </w:rPr>
        <w:t>Deskripsi Arsitektural</w:t>
      </w:r>
    </w:p>
    <w:p>
      <w:pPr>
        <w:rPr>
          <w:i/>
        </w:rPr>
      </w:pPr>
      <w:r>
        <w:rPr>
          <w:i/>
          <w:rtl w:val="0"/>
        </w:rPr>
        <w:t>Berikan penjelasan singkat tentang arsitektur /L yang akan dibangun. Gambarkan dalam bentuk diagram komponen.</w:t>
      </w:r>
    </w:p>
    <w:bookmarkEnd w:id="13"/>
    <w:p>
      <w:pPr>
        <w:pStyle w:val="3"/>
        <w:numPr>
          <w:ilvl w:val="1"/>
          <w:numId w:val="1"/>
        </w:numPr>
        <w:ind w:left="576" w:hanging="576"/>
      </w:pPr>
      <w:r>
        <w:rPr>
          <w:rtl w:val="0"/>
        </w:rPr>
        <w:t>Deskripsi  Komponen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Diisi dengan daftar modul. Daftar modul bisa dalam bentuk tabel berikut:</w:t>
      </w:r>
    </w:p>
    <w:tbl>
      <w:tblPr>
        <w:tblStyle w:val="18"/>
        <w:tblW w:w="87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17"/>
        <w:gridCol w:w="2441"/>
        <w:gridCol w:w="549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b/>
                <w:sz w:val="24"/>
                <w:szCs w:val="24"/>
              </w:rPr>
            </w:pPr>
            <w:r>
              <w:rPr>
                <w:b/>
                <w:sz w:val="24"/>
                <w:szCs w:val="24"/>
                <w:rtl w:val="0"/>
              </w:rPr>
              <w:t>No</w:t>
            </w:r>
          </w:p>
        </w:tc>
        <w:tc>
          <w:p>
            <w:pPr>
              <w:rPr>
                <w:b/>
                <w:sz w:val="24"/>
                <w:szCs w:val="24"/>
              </w:rPr>
            </w:pPr>
            <w:r>
              <w:rPr>
                <w:b/>
                <w:sz w:val="24"/>
                <w:szCs w:val="24"/>
                <w:rtl w:val="0"/>
              </w:rPr>
              <w:t>Nama Komponen</w:t>
            </w:r>
          </w:p>
        </w:tc>
        <w:tc>
          <w:p>
            <w:pPr>
              <w:rPr>
                <w:b/>
                <w:sz w:val="24"/>
                <w:szCs w:val="24"/>
              </w:rPr>
            </w:pPr>
            <w:r>
              <w:rPr>
                <w:b/>
                <w:sz w:val="24"/>
                <w:szCs w:val="24"/>
                <w:rtl w:val="0"/>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sz w:val="24"/>
                <w:szCs w:val="24"/>
              </w:rPr>
            </w:pPr>
          </w:p>
        </w:tc>
        <w:tc>
          <w:p>
            <w:pPr>
              <w:rPr>
                <w:sz w:val="24"/>
                <w:szCs w:val="24"/>
              </w:rPr>
            </w:pPr>
          </w:p>
        </w:tc>
        <w:tc>
          <w:p>
            <w:pPr>
              <w:rPr>
                <w:sz w:val="24"/>
                <w:szCs w:val="24"/>
              </w:rPr>
            </w:pP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p>
      <w:pPr>
        <w:rPr>
          <w:rFonts w:ascii="Arial" w:hAnsi="Arial" w:eastAsia="Arial" w:cs="Arial"/>
          <w:b/>
          <w:sz w:val="28"/>
          <w:szCs w:val="28"/>
        </w:rPr>
      </w:pPr>
      <w:bookmarkStart w:id="22" w:name="_17dp8vu" w:colFirst="0" w:colLast="0"/>
      <w:bookmarkEnd w:id="22"/>
    </w:p>
    <w:p>
      <w:pPr>
        <w:rPr>
          <w:rFonts w:ascii="Arial" w:hAnsi="Arial" w:eastAsia="Arial" w:cs="Arial"/>
          <w:b/>
          <w:sz w:val="28"/>
          <w:szCs w:val="28"/>
        </w:rPr>
      </w:pPr>
      <w:r>
        <w:br w:type="page"/>
      </w:r>
    </w:p>
    <w:p>
      <w:pPr>
        <w:pStyle w:val="2"/>
        <w:numPr>
          <w:ilvl w:val="0"/>
          <w:numId w:val="1"/>
        </w:numPr>
        <w:ind w:left="432" w:hanging="432"/>
      </w:pPr>
      <w:bookmarkStart w:id="23" w:name="_3rdcrjn" w:colFirst="0" w:colLast="0"/>
      <w:bookmarkEnd w:id="23"/>
      <w:r>
        <w:rPr>
          <w:rtl w:val="0"/>
        </w:rPr>
        <w:t>Perancangan Rinci</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p>
      <w:pPr>
        <w:pStyle w:val="3"/>
        <w:numPr>
          <w:ilvl w:val="1"/>
          <w:numId w:val="1"/>
        </w:numPr>
        <w:ind w:left="576" w:hanging="576"/>
      </w:pPr>
      <w:bookmarkStart w:id="24" w:name="_26in1rg" w:colFirst="0" w:colLast="0"/>
      <w:bookmarkEnd w:id="24"/>
      <w:r>
        <w:rPr>
          <w:rtl w:val="0"/>
        </w:rPr>
        <w:t>Realisasi Use Case</w:t>
      </w:r>
    </w:p>
    <w:p>
      <w:pPr>
        <w:pStyle w:val="4"/>
        <w:numPr>
          <w:ilvl w:val="2"/>
          <w:numId w:val="1"/>
        </w:numPr>
        <w:ind w:left="720" w:hanging="720"/>
      </w:pPr>
      <w:bookmarkStart w:id="25" w:name="_lnxbz9" w:colFirst="0" w:colLast="0"/>
      <w:bookmarkEnd w:id="25"/>
      <w:r>
        <w:rPr>
          <w:rtl w:val="0"/>
        </w:rPr>
        <w:t>Use Case &lt;nama use case 1&gt;</w:t>
      </w:r>
    </w:p>
    <w:p>
      <w:pPr>
        <w:rPr>
          <w:sz w:val="24"/>
          <w:szCs w:val="24"/>
        </w:rPr>
      </w:pPr>
      <w:r>
        <w:rPr>
          <w:sz w:val="24"/>
          <w:szCs w:val="24"/>
          <w:rtl w:val="0"/>
        </w:rPr>
        <w:t xml:space="preserve">Jika use case ini akan direalisasikan dalam bentuk aplikasi berbasis web, maka subbab yang terkait dengan perancangan elemen aplikasi berbasis web harus diisi. </w:t>
      </w:r>
    </w:p>
    <w:p>
      <w:pPr>
        <w:rPr>
          <w:sz w:val="24"/>
          <w:szCs w:val="24"/>
        </w:rPr>
      </w:pPr>
      <w:r>
        <w:rPr>
          <w:sz w:val="24"/>
          <w:szCs w:val="24"/>
        </w:rPr>
        <w:drawing>
          <wp:inline distT="114300" distB="114300" distL="114300" distR="114300">
            <wp:extent cx="5759450" cy="46990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4" name="image3.jpg"/>
                    <pic:cNvPicPr preferRelativeResize="0"/>
                  </pic:nvPicPr>
                  <pic:blipFill>
                    <a:blip r:embed="rId8"/>
                    <a:srcRect/>
                    <a:stretch>
                      <a:fillRect/>
                    </a:stretch>
                  </pic:blipFill>
                  <pic:spPr>
                    <a:xfrm>
                      <a:off x="0" y="0"/>
                      <a:ext cx="5759775" cy="4699000"/>
                    </a:xfrm>
                    <a:prstGeom prst="rect">
                      <a:avLst/>
                    </a:prstGeom>
                  </pic:spPr>
                </pic:pic>
              </a:graphicData>
            </a:graphic>
          </wp:inline>
        </w:drawing>
      </w:r>
    </w:p>
    <w:p>
      <w:pPr>
        <w:pStyle w:val="5"/>
        <w:numPr>
          <w:ilvl w:val="3"/>
          <w:numId w:val="1"/>
        </w:numPr>
        <w:ind w:left="864" w:hanging="864"/>
      </w:pPr>
      <w:bookmarkStart w:id="26" w:name="_35nkun2" w:colFirst="0" w:colLast="0"/>
      <w:bookmarkEnd w:id="26"/>
      <w:r>
        <w:rPr>
          <w:rtl w:val="0"/>
        </w:rPr>
        <w:t xml:space="preserve">Identifikasi Kelas </w:t>
      </w:r>
    </w:p>
    <w:p>
      <w:pPr>
        <w:rPr>
          <w:i/>
          <w:color w:val="000000"/>
        </w:rPr>
      </w:pPr>
      <w:r>
        <w:rPr>
          <w:i/>
          <w:color w:val="000000"/>
          <w:rtl w:val="0"/>
        </w:rPr>
        <w:t>Identifikasi kelas yang terkait dengan use case tersebut.Kelas di tahap perancangan dapat berbeda dengan dengan kelas di tahap analisis. Dapat menggunakan tabel di bawah:</w:t>
      </w:r>
    </w:p>
    <w:p>
      <w:pPr>
        <w:rPr>
          <w:i/>
          <w:color w:val="000000"/>
        </w:rPr>
      </w:pPr>
    </w:p>
    <w:tbl>
      <w:tblPr>
        <w:tblStyle w:val="19"/>
        <w:tblW w:w="676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75"/>
        <w:gridCol w:w="3119"/>
        <w:gridCol w:w="29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r>
              <w:rPr>
                <w:i/>
                <w:color w:val="000000"/>
                <w:rtl w:val="0"/>
              </w:rPr>
              <w:t>No</w:t>
            </w:r>
          </w:p>
        </w:tc>
        <w:tc>
          <w:p>
            <w:pPr>
              <w:rPr>
                <w:i/>
                <w:color w:val="000000"/>
              </w:rPr>
            </w:pPr>
            <w:r>
              <w:rPr>
                <w:i/>
                <w:color w:val="000000"/>
                <w:rtl w:val="0"/>
              </w:rPr>
              <w:t>Nama Kelas Perancangan</w:t>
            </w:r>
          </w:p>
        </w:tc>
        <w:tc>
          <w:p>
            <w:pPr>
              <w:rPr>
                <w:i/>
              </w:rPr>
            </w:pPr>
            <w:r>
              <w:rPr>
                <w:i/>
                <w:rtl w:val="0"/>
              </w:rPr>
              <w:t>Tipe Kelas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bl>
    <w:p>
      <w:pPr>
        <w:rPr>
          <w:i/>
          <w:color w:val="000000"/>
        </w:rPr>
      </w:pPr>
      <w:r>
        <w:rPr>
          <w:i/>
          <w:rtl w:val="0"/>
        </w:rPr>
        <w:t>*Tipe kelas seperti Boundary(Interface), Entity(Database), Controller</w:t>
      </w:r>
    </w:p>
    <w:p>
      <w:pPr>
        <w:pStyle w:val="5"/>
        <w:numPr>
          <w:ilvl w:val="3"/>
          <w:numId w:val="1"/>
        </w:numPr>
        <w:ind w:left="864" w:hanging="864"/>
        <w:rPr>
          <w:color w:val="000000"/>
        </w:rPr>
      </w:pPr>
      <w:bookmarkStart w:id="27" w:name="_1ksv4uv" w:colFirst="0" w:colLast="0"/>
      <w:bookmarkEnd w:id="27"/>
      <w:r>
        <w:rPr>
          <w:color w:val="000000"/>
          <w:rtl w:val="0"/>
        </w:rPr>
        <w:t xml:space="preserve">Sequence Diagram </w:t>
      </w:r>
    </w:p>
    <w:p>
      <w:pPr>
        <w:rPr>
          <w:i/>
          <w:color w:val="000000"/>
          <w:sz w:val="24"/>
          <w:szCs w:val="24"/>
        </w:rPr>
      </w:pPr>
      <w:r>
        <w:rPr>
          <w:i/>
          <w:color w:val="000000"/>
          <w:sz w:val="24"/>
          <w:szCs w:val="24"/>
          <w:rtl w:val="0"/>
        </w:rPr>
        <w:t xml:space="preserve">Buatlah </w:t>
      </w:r>
      <w:r>
        <w:rPr>
          <w:b/>
          <w:color w:val="000000"/>
          <w:sz w:val="24"/>
          <w:szCs w:val="24"/>
          <w:rtl w:val="0"/>
        </w:rPr>
        <w:t>diagram sequence untuk setiap skenario use case</w:t>
      </w:r>
      <w:r>
        <w:rPr>
          <w:i/>
          <w:color w:val="000000"/>
          <w:sz w:val="24"/>
          <w:szCs w:val="24"/>
          <w:rtl w:val="0"/>
        </w:rPr>
        <w:t>. Skenario melibatkan kelas-kelas yang sudah diidentifikasi.</w:t>
      </w:r>
    </w:p>
    <w:p>
      <w:pPr>
        <w:rPr>
          <w:color w:val="000000"/>
        </w:rPr>
      </w:pPr>
    </w:p>
    <w:p>
      <w:pPr>
        <w:pStyle w:val="5"/>
        <w:numPr>
          <w:ilvl w:val="3"/>
          <w:numId w:val="1"/>
        </w:numPr>
        <w:ind w:left="864" w:hanging="864"/>
        <w:rPr>
          <w:color w:val="000000"/>
        </w:rPr>
      </w:pPr>
      <w:bookmarkStart w:id="28" w:name="44sinio" w:colFirst="0" w:colLast="0"/>
      <w:bookmarkEnd w:id="28"/>
      <w:bookmarkStart w:id="29" w:name="2jxsxqh" w:colFirst="0" w:colLast="0"/>
      <w:bookmarkEnd w:id="29"/>
      <w:bookmarkStart w:id="30" w:name="_z337ya" w:colFirst="0" w:colLast="0"/>
      <w:bookmarkEnd w:id="30"/>
      <w:r>
        <w:rPr>
          <w:color w:val="000000"/>
          <w:rtl w:val="0"/>
        </w:rPr>
        <w:t xml:space="preserve">Diagram Kelas </w:t>
      </w:r>
    </w:p>
    <w:p>
      <w:pPr>
        <w:rPr>
          <w:b/>
          <w:i/>
          <w:color w:val="000000"/>
          <w:sz w:val="24"/>
          <w:szCs w:val="24"/>
        </w:rPr>
      </w:pPr>
    </w:p>
    <w:p>
      <w:pPr>
        <w:rPr>
          <w:i/>
          <w:color w:val="000000"/>
        </w:rPr>
      </w:pPr>
    </w:p>
    <w:p>
      <w:pPr>
        <w:pStyle w:val="3"/>
        <w:numPr>
          <w:ilvl w:val="1"/>
          <w:numId w:val="1"/>
        </w:numPr>
        <w:ind w:left="576" w:hanging="576"/>
        <w:rPr>
          <w:color w:val="000000"/>
        </w:rPr>
      </w:pPr>
      <w:bookmarkStart w:id="31" w:name="_3j2qqm3" w:colFirst="0" w:colLast="0"/>
      <w:bookmarkEnd w:id="31"/>
      <w:r>
        <w:rPr>
          <w:color w:val="000000"/>
          <w:rtl w:val="0"/>
        </w:rPr>
        <w:t xml:space="preserve">Perancangan </w:t>
      </w:r>
      <w:r>
        <w:rPr>
          <w:rtl w:val="0"/>
        </w:rPr>
        <w:t>Detail</w:t>
      </w:r>
      <w:r>
        <w:rPr>
          <w:color w:val="000000"/>
          <w:rtl w:val="0"/>
        </w:rPr>
        <w:t xml:space="preserve"> Kelas</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Bagian ini diisi dengan daftar seluruh kelas dalam tabel berikut:</w:t>
      </w:r>
    </w:p>
    <w:p>
      <w:pPr>
        <w:rPr>
          <w:i/>
          <w:color w:val="000000"/>
        </w:rPr>
      </w:pPr>
    </w:p>
    <w:tbl>
      <w:tblPr>
        <w:tblStyle w:val="20"/>
        <w:tblW w:w="691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675"/>
        <w:gridCol w:w="3119"/>
        <w:gridCol w:w="31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r>
              <w:rPr>
                <w:i/>
                <w:color w:val="000000"/>
                <w:rtl w:val="0"/>
              </w:rPr>
              <w:t>No</w:t>
            </w:r>
          </w:p>
        </w:tc>
        <w:tc>
          <w:p>
            <w:pPr>
              <w:rPr>
                <w:i/>
                <w:color w:val="000000"/>
              </w:rPr>
            </w:pPr>
            <w:r>
              <w:rPr>
                <w:i/>
                <w:color w:val="000000"/>
                <w:rtl w:val="0"/>
              </w:rPr>
              <w:t xml:space="preserve">Nama Kelas Perancangan </w:t>
            </w:r>
          </w:p>
        </w:tc>
        <w:tc>
          <w:p>
            <w:pPr>
              <w:rPr>
                <w:i/>
                <w:color w:val="000000"/>
              </w:rPr>
            </w:pPr>
            <w:r>
              <w:rPr>
                <w:i/>
                <w:rtl w:val="0"/>
              </w:rPr>
              <w:t>Nama Kelas Analisis Terkait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Untuk setiap kelas:</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720" w:right="0" w:hanging="360"/>
        <w:jc w:val="left"/>
        <w:rPr>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identifikasi operasi (mengacu pada tanggung-jawab kelas), termasuk visibility-nya</w:t>
      </w:r>
    </w:p>
    <w:p>
      <w:pPr>
        <w:keepNext w:val="0"/>
        <w:keepLines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720" w:right="0" w:hanging="360"/>
        <w:jc w:val="left"/>
        <w:rPr>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identifikasi atribut, termasuk visibility-nya</w:t>
      </w:r>
    </w:p>
    <w:p>
      <w:pPr>
        <w:pStyle w:val="4"/>
        <w:numPr>
          <w:ilvl w:val="2"/>
          <w:numId w:val="1"/>
        </w:numPr>
        <w:ind w:left="720" w:hanging="720"/>
        <w:rPr>
          <w:color w:val="000000"/>
        </w:rPr>
      </w:pPr>
      <w:bookmarkStart w:id="32" w:name="_1y810tw" w:colFirst="0" w:colLast="0"/>
      <w:bookmarkEnd w:id="32"/>
      <w:r>
        <w:rPr>
          <w:color w:val="000000"/>
          <w:rtl w:val="0"/>
        </w:rPr>
        <w:t>Kelas &lt;nama kelas&gt;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Bagian ini diisi dengan daftar operasi dan atribut Buat untuk setiap kelas.</w:t>
      </w:r>
    </w:p>
    <w:p>
      <w:pPr>
        <w:rPr>
          <w:i/>
          <w:color w:val="000000"/>
        </w:rPr>
      </w:pPr>
      <w:r>
        <w:rPr>
          <w:i/>
          <w:color w:val="000000"/>
          <w:rtl w:val="0"/>
        </w:rPr>
        <w:t>Nama Kelas</w:t>
      </w:r>
      <w:r>
        <w:rPr>
          <w:i/>
          <w:color w:val="000000"/>
          <w:rtl w:val="0"/>
        </w:rPr>
        <w:tab/>
      </w:r>
      <w:r>
        <w:rPr>
          <w:i/>
          <w:color w:val="000000"/>
          <w:rtl w:val="0"/>
        </w:rPr>
        <w:t>: ……..</w:t>
      </w:r>
    </w:p>
    <w:p>
      <w:pPr>
        <w:rPr>
          <w:i/>
          <w:color w:val="000000"/>
        </w:rPr>
      </w:pPr>
    </w:p>
    <w:tbl>
      <w:tblPr>
        <w:tblStyle w:val="21"/>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096"/>
        <w:gridCol w:w="3096"/>
        <w:gridCol w:w="3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i/>
                <w:color w:val="000000"/>
              </w:rPr>
            </w:pPr>
            <w:r>
              <w:rPr>
                <w:b/>
                <w:i/>
                <w:color w:val="000000"/>
                <w:rtl w:val="0"/>
              </w:rPr>
              <w:t>Nama Operasi</w:t>
            </w:r>
          </w:p>
        </w:tc>
        <w:tc>
          <w:p>
            <w:pPr>
              <w:jc w:val="center"/>
              <w:rPr>
                <w:b/>
                <w:i/>
                <w:color w:val="000000"/>
              </w:rPr>
            </w:pPr>
            <w:r>
              <w:rPr>
                <w:b/>
                <w:i/>
                <w:color w:val="000000"/>
                <w:rtl w:val="0"/>
              </w:rPr>
              <w:t>Visibility</w:t>
            </w:r>
          </w:p>
          <w:p>
            <w:pPr>
              <w:jc w:val="center"/>
              <w:rPr>
                <w:b/>
                <w:i/>
                <w:color w:val="000000"/>
              </w:rPr>
            </w:pPr>
            <w:r>
              <w:rPr>
                <w:b/>
                <w:i/>
                <w:color w:val="000000"/>
                <w:rtl w:val="0"/>
              </w:rPr>
              <w:t>(private,  public)</w:t>
            </w:r>
          </w:p>
        </w:tc>
        <w:tc>
          <w:p>
            <w:pPr>
              <w:jc w:val="center"/>
              <w:rPr>
                <w:b/>
                <w:i/>
                <w:color w:val="000000"/>
              </w:rPr>
            </w:pPr>
            <w:r>
              <w:rPr>
                <w:b/>
                <w:i/>
                <w:color w:val="000000"/>
                <w:rtl w:val="0"/>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r>
              <w:rPr>
                <w:i/>
                <w:color w:val="000000"/>
                <w:rtl w:val="0"/>
              </w:rPr>
              <w:t>Diisi dengan signature operasi</w:t>
            </w:r>
          </w:p>
        </w:tc>
        <w:tc>
          <w:p>
            <w:pPr>
              <w:rPr>
                <w:i/>
                <w:color w:val="000000"/>
              </w:rPr>
            </w:pPr>
          </w:p>
        </w:tc>
        <w:tc>
          <w:p>
            <w:pPr>
              <w:rPr>
                <w: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i/>
                <w:color w:val="000000"/>
              </w:rPr>
            </w:pPr>
            <w:r>
              <w:rPr>
                <w:b/>
                <w:i/>
                <w:color w:val="000000"/>
                <w:rtl w:val="0"/>
              </w:rPr>
              <w:t>Nama Atribut</w:t>
            </w:r>
          </w:p>
        </w:tc>
        <w:tc>
          <w:p>
            <w:pPr>
              <w:jc w:val="center"/>
              <w:rPr>
                <w:b/>
                <w:i/>
                <w:color w:val="000000"/>
              </w:rPr>
            </w:pPr>
            <w:r>
              <w:rPr>
                <w:b/>
                <w:i/>
                <w:color w:val="000000"/>
                <w:rtl w:val="0"/>
              </w:rPr>
              <w:t>Visibility</w:t>
            </w:r>
          </w:p>
          <w:p>
            <w:pPr>
              <w:jc w:val="center"/>
              <w:rPr>
                <w:b/>
                <w:i/>
                <w:color w:val="000000"/>
              </w:rPr>
            </w:pPr>
            <w:r>
              <w:rPr>
                <w:b/>
                <w:i/>
                <w:color w:val="000000"/>
                <w:rtl w:val="0"/>
              </w:rPr>
              <w:t>(private,  public)</w:t>
            </w:r>
          </w:p>
        </w:tc>
        <w:tc>
          <w:p>
            <w:pPr>
              <w:jc w:val="center"/>
              <w:rPr>
                <w:b/>
                <w:i/>
                <w:color w:val="000000"/>
              </w:rPr>
            </w:pPr>
            <w:r>
              <w:rPr>
                <w:b/>
                <w:i/>
                <w:color w:val="000000"/>
                <w:rtl w:val="0"/>
              </w:rPr>
              <w:t>Tipe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r>
              <w:rPr>
                <w:i/>
                <w:color w:val="000000"/>
                <w:rtl w:val="0"/>
              </w:rPr>
              <w:t>Diisi dengan nama atribut</w:t>
            </w:r>
          </w:p>
        </w:tc>
        <w:tc>
          <w:p>
            <w:pPr>
              <w:rPr>
                <w:i/>
                <w:color w:val="000000"/>
              </w:rPr>
            </w:pPr>
          </w:p>
        </w:tc>
        <w:tc>
          <w:p>
            <w:pPr>
              <w:rPr>
                <w:i/>
                <w:color w:val="000000"/>
              </w:rPr>
            </w:pPr>
            <w:r>
              <w:rPr>
                <w:i/>
                <w:color w:val="000000"/>
                <w:rtl w:val="0"/>
              </w:rPr>
              <w:t>Tuliskan tipenya sesuai dengan yang dikenal pada bahasa pemrograman yang digunakan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color w:val="000000"/>
              </w:rPr>
            </w:pPr>
          </w:p>
        </w:tc>
        <w:tc>
          <w:p>
            <w:pPr>
              <w:rPr>
                <w:i/>
                <w:color w:val="000000"/>
              </w:rPr>
            </w:pPr>
          </w:p>
        </w:tc>
        <w:tc>
          <w:p>
            <w:pPr>
              <w:rPr>
                <w:i/>
                <w:color w:val="000000"/>
              </w:rPr>
            </w:pPr>
          </w:p>
        </w:tc>
      </w:tr>
    </w:tbl>
    <w:p>
      <w:pPr>
        <w:rPr>
          <w:i/>
          <w:color w:val="000000"/>
        </w:rPr>
      </w:pPr>
    </w:p>
    <w:p>
      <w:pPr>
        <w:pStyle w:val="4"/>
        <w:numPr>
          <w:ilvl w:val="2"/>
          <w:numId w:val="1"/>
        </w:numPr>
        <w:ind w:left="720" w:hanging="720"/>
        <w:rPr>
          <w:color w:val="000000"/>
        </w:rPr>
      </w:pPr>
      <w:bookmarkStart w:id="33" w:name="_4i7ojhp" w:colFirst="0" w:colLast="0"/>
      <w:bookmarkEnd w:id="33"/>
      <w:r>
        <w:rPr>
          <w:color w:val="000000"/>
          <w:rtl w:val="0"/>
        </w:rPr>
        <w:t>Kelas &lt;nama kelas&gt;</w:t>
      </w:r>
    </w:p>
    <w:p>
      <w:pPr>
        <w:pStyle w:val="3"/>
        <w:numPr>
          <w:ilvl w:val="1"/>
          <w:numId w:val="1"/>
        </w:numPr>
        <w:ind w:left="576" w:hanging="576"/>
      </w:pPr>
      <w:bookmarkStart w:id="34" w:name="_2xcytpi" w:colFirst="0" w:colLast="0"/>
      <w:bookmarkEnd w:id="34"/>
      <w:r>
        <w:rPr>
          <w:rtl w:val="0"/>
        </w:rPr>
        <w:t>Diagram Kelas Keseluruhan</w:t>
      </w:r>
    </w:p>
    <w:p>
      <w:pPr>
        <w:rPr>
          <w:rFonts w:ascii="Times New Roman" w:hAnsi="Times New Roman" w:eastAsia="Times New Roman" w:cs="Times New Roman"/>
          <w:b w:val="0"/>
          <w:i/>
          <w:smallCaps w:val="0"/>
          <w:strike w:val="0"/>
          <w:color w:val="000000"/>
          <w:sz w:val="24"/>
          <w:szCs w:val="24"/>
          <w:u w:val="none"/>
          <w:shd w:val="clear" w:fill="auto"/>
          <w:vertAlign w:val="baseline"/>
        </w:rPr>
      </w:pPr>
      <w:r>
        <w:rPr>
          <w:i/>
          <w:sz w:val="24"/>
          <w:szCs w:val="24"/>
        </w:rPr>
        <w:drawing>
          <wp:inline distT="114300" distB="114300" distL="114300" distR="114300">
            <wp:extent cx="5759450" cy="5156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a:off x="0" y="0"/>
                      <a:ext cx="5759775" cy="5156200"/>
                    </a:xfrm>
                    <a:prstGeom prst="rect">
                      <a:avLst/>
                    </a:prstGeom>
                  </pic:spPr>
                </pic:pic>
              </a:graphicData>
            </a:graphic>
          </wp:inline>
        </w:drawing>
      </w:r>
    </w:p>
    <w:p>
      <w:pPr>
        <w:pStyle w:val="3"/>
        <w:numPr>
          <w:ilvl w:val="1"/>
          <w:numId w:val="1"/>
        </w:numPr>
        <w:ind w:left="576" w:hanging="576"/>
      </w:pPr>
      <w:bookmarkStart w:id="35" w:name="_1ci93xb" w:colFirst="0" w:colLast="0"/>
      <w:bookmarkEnd w:id="35"/>
      <w:r>
        <w:rPr>
          <w:rtl w:val="0"/>
        </w:rPr>
        <w:t>Algoritma/Query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Bagian ini hanya diisi untuk kerangka algoritma untuk </w:t>
      </w:r>
      <w:r>
        <w:rPr>
          <w:b/>
          <w:smallCaps w:val="0"/>
          <w:strike w:val="0"/>
          <w:color w:val="000000"/>
          <w:sz w:val="24"/>
          <w:szCs w:val="24"/>
          <w:u w:val="none"/>
          <w:shd w:val="clear" w:fill="auto"/>
          <w:vertAlign w:val="baseline"/>
          <w:rtl w:val="0"/>
        </w:rPr>
        <w:t>method-method</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w:t>
      </w:r>
      <w:r>
        <w:rPr>
          <w:b/>
          <w:smallCaps w:val="0"/>
          <w:strike w:val="0"/>
          <w:color w:val="000000"/>
          <w:sz w:val="24"/>
          <w:szCs w:val="24"/>
          <w:u w:val="none"/>
          <w:shd w:val="clear" w:fill="auto"/>
          <w:vertAlign w:val="baseline"/>
          <w:rtl w:val="0"/>
        </w:rPr>
        <w:t>dari Class</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yang dianggap cukup penting. Implementasi skeleton code juga sudah dapat dilakukan untuk kelas-kelas yang terdefinisi pada bahasa pemrograman tertentu. Boleh dibuat </w:t>
      </w:r>
      <w:r>
        <w:rPr>
          <w:i/>
          <w:sz w:val="24"/>
          <w:szCs w:val="24"/>
          <w:rtl w:val="0"/>
        </w:rPr>
        <w:t>sub bab</w:t>
      </w: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 per kelas.</w:t>
      </w:r>
    </w:p>
    <w:p>
      <w:r>
        <w:rPr>
          <w:rtl w:val="0"/>
        </w:rPr>
        <w:t>Contoh:</w:t>
      </w:r>
    </w:p>
    <w:p>
      <w:pPr>
        <w:rPr>
          <w:i/>
        </w:rPr>
      </w:pPr>
      <w:r>
        <w:rPr>
          <w:i/>
          <w:rtl w:val="0"/>
        </w:rPr>
        <w:t>Nama Kelas</w:t>
      </w:r>
      <w:r>
        <w:rPr>
          <w:i/>
          <w:rtl w:val="0"/>
        </w:rPr>
        <w:tab/>
      </w:r>
      <w:r>
        <w:rPr>
          <w:i/>
          <w:rtl w:val="0"/>
        </w:rPr>
        <w:t>:</w:t>
      </w:r>
    </w:p>
    <w:p>
      <w:pPr>
        <w:rPr>
          <w:i/>
        </w:rPr>
      </w:pPr>
      <w:r>
        <w:rPr>
          <w:i/>
          <w:rtl w:val="0"/>
        </w:rPr>
        <w:t>Nama Operasi</w:t>
      </w:r>
      <w:r>
        <w:rPr>
          <w:i/>
          <w:rtl w:val="0"/>
        </w:rPr>
        <w:tab/>
      </w:r>
      <w:r>
        <w:rPr>
          <w:i/>
          <w:rtl w:val="0"/>
        </w:rPr>
        <w:t>:</w:t>
      </w:r>
    </w:p>
    <w:p>
      <w:pPr>
        <w:rPr>
          <w:i/>
        </w:rPr>
      </w:pPr>
      <w:r>
        <w:rPr>
          <w:i/>
          <w:rtl w:val="0"/>
        </w:rPr>
        <w:t>Algoritma</w:t>
      </w:r>
      <w:r>
        <w:rPr>
          <w:i/>
          <w:rtl w:val="0"/>
        </w:rPr>
        <w:tab/>
      </w:r>
      <w:r>
        <w:rPr>
          <w:i/>
          <w:rtl w:val="0"/>
        </w:rPr>
        <w:t>:                                                                       (Algo-xxx)</w:t>
      </w:r>
    </w:p>
    <w:p>
      <w:pPr>
        <w:pBdr>
          <w:top w:val="single" w:color="000000" w:sz="4" w:space="1"/>
          <w:left w:val="single" w:color="000000" w:sz="4" w:space="4"/>
          <w:bottom w:val="single" w:color="000000" w:sz="4" w:space="1"/>
          <w:right w:val="single" w:color="000000" w:sz="4" w:space="4"/>
        </w:pBdr>
        <w:rPr>
          <w:i/>
        </w:rPr>
      </w:pPr>
    </w:p>
    <w:p>
      <w:pPr>
        <w:pBdr>
          <w:top w:val="single" w:color="000000" w:sz="4" w:space="1"/>
          <w:left w:val="single" w:color="000000" w:sz="4" w:space="4"/>
          <w:bottom w:val="single" w:color="000000" w:sz="4" w:space="1"/>
          <w:right w:val="single" w:color="000000" w:sz="4" w:space="4"/>
        </w:pBdr>
        <w:rPr>
          <w:i/>
        </w:rPr>
      </w:pPr>
    </w:p>
    <w:p>
      <w:pPr>
        <w:pBdr>
          <w:top w:val="single" w:color="000000" w:sz="4" w:space="1"/>
          <w:left w:val="single" w:color="000000" w:sz="4" w:space="4"/>
          <w:bottom w:val="single" w:color="000000" w:sz="4" w:space="1"/>
          <w:right w:val="single" w:color="000000" w:sz="4" w:space="4"/>
        </w:pBdr>
        <w:rPr>
          <w:i/>
        </w:rPr>
      </w:pPr>
    </w:p>
    <w:p>
      <w:pPr>
        <w:pBdr>
          <w:top w:val="single" w:color="000000" w:sz="4" w:space="1"/>
          <w:left w:val="single" w:color="000000" w:sz="4" w:space="4"/>
          <w:bottom w:val="single" w:color="000000" w:sz="4" w:space="1"/>
          <w:right w:val="single" w:color="000000" w:sz="4" w:space="4"/>
        </w:pBdr>
        <w:rPr>
          <w:i/>
        </w:rPr>
      </w:pPr>
    </w:p>
    <w:p>
      <w:pPr>
        <w:pBdr>
          <w:top w:val="single" w:color="000000" w:sz="4" w:space="1"/>
          <w:left w:val="single" w:color="000000" w:sz="4" w:space="4"/>
          <w:bottom w:val="single" w:color="000000" w:sz="4" w:space="1"/>
          <w:right w:val="single" w:color="000000" w:sz="4" w:space="4"/>
        </w:pBdr>
        <w:rPr>
          <w:i/>
        </w:rPr>
      </w:pPr>
    </w:p>
    <w:p>
      <w:pPr>
        <w:pBdr>
          <w:top w:val="single" w:color="000000" w:sz="4" w:space="1"/>
          <w:left w:val="single" w:color="000000" w:sz="4" w:space="4"/>
          <w:bottom w:val="single" w:color="000000" w:sz="4" w:space="1"/>
          <w:right w:val="single" w:color="000000" w:sz="4" w:space="4"/>
        </w:pBdr>
        <w:rPr>
          <w:i/>
        </w:rPr>
      </w:pPr>
    </w:p>
    <w:p>
      <w:pPr>
        <w:rPr>
          <w:i/>
        </w:rPr>
      </w:pPr>
      <w:r>
        <w:rPr>
          <w:i/>
          <w:rtl w:val="0"/>
        </w:rPr>
        <w:t>{Jika mengacu query tertentu, lengkapi tabel query di bawah}</w:t>
      </w:r>
    </w:p>
    <w:p>
      <w:pPr>
        <w:rPr>
          <w:i/>
        </w:rPr>
      </w:pPr>
      <w:r>
        <w:rPr>
          <w:i/>
          <w:rtl w:val="0"/>
        </w:rPr>
        <w:t>Query</w:t>
      </w:r>
      <w:r>
        <w:rPr>
          <w:i/>
          <w:rtl w:val="0"/>
        </w:rPr>
        <w:tab/>
      </w:r>
      <w:r>
        <w:rPr>
          <w:i/>
          <w:rtl w:val="0"/>
        </w:rPr>
        <w:tab/>
      </w:r>
      <w:r>
        <w:rPr>
          <w:i/>
          <w:rtl w:val="0"/>
        </w:rPr>
        <w:t>:</w:t>
      </w:r>
    </w:p>
    <w:tbl>
      <w:tblPr>
        <w:tblStyle w:val="22"/>
        <w:tblW w:w="92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26"/>
        <w:gridCol w:w="4666"/>
        <w:gridCol w:w="30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rPr>
            </w:pPr>
            <w:r>
              <w:rPr>
                <w:i/>
                <w:rtl w:val="0"/>
              </w:rPr>
              <w:t>No Query</w:t>
            </w:r>
          </w:p>
        </w:tc>
        <w:tc>
          <w:p>
            <w:pPr>
              <w:rPr>
                <w:i/>
              </w:rPr>
            </w:pPr>
            <w:r>
              <w:rPr>
                <w:i/>
                <w:rtl w:val="0"/>
              </w:rPr>
              <w:t>Query</w:t>
            </w:r>
          </w:p>
        </w:tc>
        <w:tc>
          <w:p>
            <w:pPr>
              <w:rPr>
                <w:i/>
              </w:rPr>
            </w:pPr>
            <w:r>
              <w:rPr>
                <w:i/>
                <w:rtl w:val="0"/>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rPr>
            </w:pPr>
            <w:r>
              <w:rPr>
                <w:i/>
                <w:rtl w:val="0"/>
              </w:rPr>
              <w:t>Q-xxx</w:t>
            </w:r>
          </w:p>
        </w:tc>
        <w:tc>
          <w:p>
            <w:pPr>
              <w:rPr>
                <w:i/>
              </w:rPr>
            </w:pPr>
          </w:p>
        </w:tc>
        <w:tc>
          <w:p>
            <w:pPr>
              <w:rPr>
                <w:i/>
              </w:rPr>
            </w:pPr>
            <w:r>
              <w:rPr>
                <w:i/>
                <w:rtl w:val="0"/>
              </w:rPr>
              <w:t>Tuliskan fungsi dari querynya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rPr>
            </w:pPr>
          </w:p>
        </w:tc>
        <w:tc>
          <w:p>
            <w:pPr>
              <w:rPr>
                <w:i/>
              </w:rPr>
            </w:pPr>
          </w:p>
        </w:tc>
        <w:tc>
          <w:p>
            <w:pPr>
              <w:rPr>
                <w: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rPr>
            </w:pPr>
          </w:p>
        </w:tc>
        <w:tc>
          <w:p>
            <w:pPr>
              <w:rPr>
                <w:i/>
              </w:rPr>
            </w:pPr>
          </w:p>
        </w:tc>
        <w:tc>
          <w:p>
            <w:pPr>
              <w:rPr>
                <w:i/>
              </w:rPr>
            </w:pP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p>
    <w:p>
      <w:pPr>
        <w:pStyle w:val="3"/>
        <w:numPr>
          <w:ilvl w:val="1"/>
          <w:numId w:val="1"/>
        </w:numPr>
        <w:ind w:left="576" w:hanging="576"/>
      </w:pPr>
      <w:bookmarkStart w:id="36" w:name="_3whwml4" w:colFirst="0" w:colLast="0"/>
      <w:bookmarkEnd w:id="36"/>
      <w:r>
        <w:rPr>
          <w:rtl w:val="0"/>
        </w:rPr>
        <w:t>Perancangan Antarmuka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Bagian ini diisi dengan versi awal prototipe antarmuka.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ascii="Times New Roman" w:hAnsi="Times New Roman" w:eastAsia="Times New Roman" w:cs="Times New Roman"/>
          <w:b w:val="0"/>
          <w:i/>
          <w:smallCaps w:val="0"/>
          <w:strike w:val="0"/>
          <w:color w:val="000000"/>
          <w:sz w:val="24"/>
          <w:szCs w:val="24"/>
          <w:u w:val="none"/>
          <w:shd w:val="clear" w:fill="auto"/>
          <w:vertAlign w:val="baseline"/>
        </w:rPr>
      </w:pPr>
      <w:r>
        <w:rPr>
          <w:rFonts w:ascii="Times New Roman" w:hAnsi="Times New Roman" w:eastAsia="Times New Roman" w:cs="Times New Roman"/>
          <w:b w:val="0"/>
          <w:i/>
          <w:smallCaps w:val="0"/>
          <w:strike w:val="0"/>
          <w:color w:val="000000"/>
          <w:sz w:val="24"/>
          <w:szCs w:val="24"/>
          <w:u w:val="none"/>
          <w:shd w:val="clear" w:fill="auto"/>
          <w:vertAlign w:val="baseline"/>
          <w:rtl w:val="0"/>
        </w:rPr>
        <w:t xml:space="preserve">Selanjutnya, untuk setiap antarmuka/layar, tuliskan spesifikasi </w:t>
      </w:r>
      <w:r>
        <w:rPr>
          <w:i/>
          <w:sz w:val="24"/>
          <w:szCs w:val="24"/>
          <w:rtl w:val="0"/>
        </w:rPr>
        <w:t>detailnya</w:t>
      </w:r>
      <w:r>
        <w:rPr>
          <w:rFonts w:ascii="Times New Roman" w:hAnsi="Times New Roman" w:eastAsia="Times New Roman" w:cs="Times New Roman"/>
          <w:b w:val="0"/>
          <w:i/>
          <w:smallCaps w:val="0"/>
          <w:strike w:val="0"/>
          <w:color w:val="000000"/>
          <w:sz w:val="24"/>
          <w:szCs w:val="24"/>
          <w:u w:val="none"/>
          <w:shd w:val="clear" w:fill="auto"/>
          <w:vertAlign w:val="baseline"/>
          <w:rtl w:val="0"/>
        </w:rPr>
        <w:t>, misalnya seperti di bawah ini:</w:t>
      </w:r>
    </w:p>
    <w:p/>
    <w:p>
      <w:pPr>
        <w:rPr>
          <w:i/>
        </w:rPr>
      </w:pPr>
      <w:r>
        <w:rPr>
          <w:i/>
          <w:rtl w:val="0"/>
        </w:rPr>
        <w:t>Antarmuka</w:t>
      </w:r>
      <w:r>
        <w:rPr>
          <w:i/>
          <w:rtl w:val="0"/>
        </w:rPr>
        <w:tab/>
      </w:r>
      <w:r>
        <w:rPr>
          <w:i/>
          <w:rtl w:val="0"/>
        </w:rPr>
        <w:t>: {diisi dengan no. layar atau no gambar rancangan antarmuka}</w:t>
      </w:r>
    </w:p>
    <w:p>
      <w:pPr>
        <w:rPr>
          <w:i/>
        </w:rPr>
      </w:pPr>
    </w:p>
    <w:tbl>
      <w:tblPr>
        <w:tblStyle w:val="23"/>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78"/>
        <w:gridCol w:w="1098"/>
        <w:gridCol w:w="1701"/>
        <w:gridCol w:w="42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r>
              <w:rPr>
                <w:b/>
                <w:rtl w:val="0"/>
              </w:rPr>
              <w:t xml:space="preserve">Id_Objek </w:t>
            </w:r>
          </w:p>
        </w:tc>
        <w:tc>
          <w:p>
            <w:pPr>
              <w:jc w:val="center"/>
              <w:rPr>
                <w:b/>
              </w:rPr>
            </w:pPr>
            <w:r>
              <w:rPr>
                <w:b/>
                <w:rtl w:val="0"/>
              </w:rPr>
              <w:t>Jenis</w:t>
            </w:r>
          </w:p>
        </w:tc>
        <w:tc>
          <w:p>
            <w:pPr>
              <w:jc w:val="center"/>
              <w:rPr>
                <w:b/>
              </w:rPr>
            </w:pPr>
            <w:r>
              <w:rPr>
                <w:b/>
                <w:rtl w:val="0"/>
              </w:rPr>
              <w:t>Nama</w:t>
            </w:r>
          </w:p>
        </w:tc>
        <w:tc>
          <w:p>
            <w:pPr>
              <w:jc w:val="center"/>
              <w:rPr>
                <w:b/>
              </w:rPr>
            </w:pPr>
            <w:r>
              <w:rPr>
                <w:b/>
                <w:rtl w:val="0"/>
              </w:rPr>
              <w:t>Keterangan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rPr>
            </w:pPr>
          </w:p>
        </w:tc>
        <w:tc>
          <w:p>
            <w:pPr>
              <w:rPr>
                <w:i/>
              </w:rPr>
            </w:pPr>
          </w:p>
        </w:tc>
        <w:tc>
          <w:p>
            <w:pPr>
              <w:rPr>
                <w:i/>
              </w:rPr>
            </w:pPr>
            <w:r>
              <w:rPr>
                <w:i/>
                <w:rtl w:val="0"/>
              </w:rPr>
              <w:t>Diisi dengan string yang tampil dilayar</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Diisi dengan penjelasan reaksi sistem, misalnya membuka layar apa, link kemana. Jika menyangkut suatu kode yang cukup rumit, acu algoritma yang telah diuraikan di atas.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rPr>
            </w:pPr>
            <w:r>
              <w:rPr>
                <w:i/>
                <w:rtl w:val="0"/>
              </w:rPr>
              <w:t>Button1</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Button</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OK</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Jika </w:t>
            </w:r>
            <w:r>
              <w:rPr>
                <w:i/>
                <w:rtl w:val="0"/>
              </w:rPr>
              <w:t>diklik</w:t>
            </w:r>
            <w:r>
              <w:rPr>
                <w:rFonts w:ascii="Times New Roman" w:hAnsi="Times New Roman" w:eastAsia="Times New Roman" w:cs="Times New Roman"/>
                <w:b w:val="0"/>
                <w:i/>
                <w:smallCaps w:val="0"/>
                <w:strike w:val="0"/>
                <w:color w:val="000000"/>
                <w:sz w:val="20"/>
                <w:szCs w:val="20"/>
                <w:u w:val="none"/>
                <w:shd w:val="clear" w:fill="auto"/>
                <w:vertAlign w:val="baseline"/>
                <w:rtl w:val="0"/>
              </w:rPr>
              <w:t>, akan mengaktifkan Proses AlgoXXX.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i/>
              </w:rPr>
            </w:pPr>
            <w:r>
              <w:rPr>
                <w:i/>
                <w:rtl w:val="0"/>
              </w:rPr>
              <w:t>RTF1</w:t>
            </w:r>
          </w:p>
        </w:tc>
        <w:tc>
          <w:p>
            <w:pPr>
              <w:rPr>
                <w:i/>
              </w:rPr>
            </w:pPr>
            <w:r>
              <w:rPr>
                <w:i/>
                <w:rtl w:val="0"/>
              </w:rPr>
              <w:t>RTF Box</w:t>
            </w:r>
          </w:p>
        </w:tc>
        <w:tc>
          <w:p>
            <w:pPr>
              <w:rPr>
                <w:i/>
              </w:rPr>
            </w:pP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Isi Teks yang disimpan pada File xxx</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Jika objek dikaitkan ke File  lain (misalnya file gambar, file teks), berikan nama file terkait dan deskripsi ringkas dalam kolom keterangan</w:t>
      </w:r>
    </w:p>
    <w:p/>
    <w:p>
      <w:pPr>
        <w:pStyle w:val="3"/>
        <w:numPr>
          <w:ilvl w:val="1"/>
          <w:numId w:val="1"/>
        </w:numPr>
        <w:ind w:left="576" w:hanging="576"/>
        <w:rPr>
          <w:color w:val="000000"/>
        </w:rPr>
      </w:pPr>
      <w:bookmarkStart w:id="37" w:name="_2bn6wsx" w:colFirst="0" w:colLast="0"/>
      <w:bookmarkEnd w:id="37"/>
      <w:r>
        <w:rPr>
          <w:color w:val="000000"/>
          <w:rtl w:val="0"/>
        </w:rPr>
        <w:t>Perancangan Representasi Persistensi Kelas</w:t>
      </w:r>
    </w:p>
    <w:p>
      <w:pPr>
        <w:rPr>
          <w:i/>
          <w:color w:val="000000"/>
          <w:sz w:val="24"/>
          <w:szCs w:val="24"/>
        </w:rPr>
      </w:pPr>
      <w:r>
        <w:rPr>
          <w:i/>
          <w:color w:val="000000"/>
          <w:sz w:val="24"/>
          <w:szCs w:val="24"/>
          <w:rtl w:val="0"/>
        </w:rPr>
        <w:t xml:space="preserve">Bagian ini diisi dengan rancangan skema </w:t>
      </w:r>
      <w:r>
        <w:rPr>
          <w:i/>
          <w:sz w:val="24"/>
          <w:szCs w:val="24"/>
          <w:rtl w:val="0"/>
        </w:rPr>
        <w:t>basis data</w:t>
      </w:r>
      <w:r>
        <w:rPr>
          <w:i/>
          <w:color w:val="000000"/>
          <w:sz w:val="24"/>
          <w:szCs w:val="24"/>
          <w:rtl w:val="0"/>
        </w:rPr>
        <w:t xml:space="preserve"> dan traceability-nya terhadap kelas entity. (</w:t>
      </w:r>
      <w:r>
        <w:rPr>
          <w:i/>
          <w:sz w:val="24"/>
          <w:szCs w:val="24"/>
          <w:rtl w:val="0"/>
        </w:rPr>
        <w:t>PEMBUATAN SKEMA RELASI)</w:t>
      </w:r>
    </w:p>
    <w:p/>
    <w:p>
      <w:pPr>
        <w:rPr>
          <w:i/>
          <w:color w:val="000000"/>
        </w:rPr>
      </w:pPr>
    </w:p>
    <w:p>
      <w:pPr>
        <w:pStyle w:val="2"/>
        <w:numPr>
          <w:ilvl w:val="0"/>
          <w:numId w:val="1"/>
        </w:numPr>
        <w:ind w:left="432" w:hanging="432"/>
      </w:pPr>
      <w:bookmarkStart w:id="38" w:name="_qsh70q" w:colFirst="0" w:colLast="0"/>
      <w:bookmarkEnd w:id="38"/>
      <w:r>
        <w:rPr>
          <w:rtl w:val="0"/>
        </w:rPr>
        <w:t>Matriks Kerunutan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r>
        <w:rPr>
          <w:rFonts w:ascii="Times New Roman" w:hAnsi="Times New Roman" w:eastAsia="Times New Roman" w:cs="Times New Roman"/>
          <w:b w:val="0"/>
          <w:i/>
          <w:smallCaps w:val="0"/>
          <w:strike w:val="0"/>
          <w:color w:val="000000"/>
          <w:sz w:val="20"/>
          <w:szCs w:val="20"/>
          <w:u w:val="none"/>
          <w:shd w:val="clear" w:fill="auto"/>
          <w:vertAlign w:val="baseline"/>
          <w:rtl w:val="0"/>
        </w:rPr>
        <w:t xml:space="preserve">Mapping use case dengan kelas-kelas terkait </w:t>
      </w:r>
    </w:p>
    <w:p/>
    <w:tbl>
      <w:tblPr>
        <w:tblStyle w:val="24"/>
        <w:tblW w:w="631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98"/>
        <w:gridCol w:w="2160"/>
        <w:gridCol w:w="216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rPr>
                <w:b/>
              </w:rPr>
            </w:pPr>
            <w:r>
              <w:rPr>
                <w:b/>
                <w:rtl w:val="0"/>
              </w:rPr>
              <w:t>Requirement</w:t>
            </w:r>
          </w:p>
        </w:tc>
        <w:tc>
          <w:p>
            <w:pPr>
              <w:rPr>
                <w:b/>
              </w:rPr>
            </w:pPr>
            <w:r>
              <w:rPr>
                <w:b/>
                <w:rtl w:val="0"/>
              </w:rPr>
              <w:t>Usecase Terkait</w:t>
            </w:r>
          </w:p>
        </w:tc>
        <w:tc>
          <w:p>
            <w:pPr>
              <w:rPr>
                <w:b/>
              </w:rPr>
            </w:pPr>
            <w:r>
              <w:rPr>
                <w:b/>
                <w:rtl w:val="0"/>
              </w:rPr>
              <w:t>Kelas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r>
              <w:rPr>
                <w:rtl w:val="0"/>
              </w:rPr>
              <w:t>FR-01</w:t>
            </w:r>
          </w:p>
        </w:tc>
        <w:tc>
          <w:p/>
        </w:tc>
        <w:tc>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r>
              <w:rPr>
                <w:rtl w:val="0"/>
              </w:rPr>
              <w:t>FR-02</w:t>
            </w:r>
          </w:p>
        </w:tc>
        <w:tc>
          <w:p/>
        </w:tc>
        <w:tc>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tc>
        <w:tc>
          <w:p/>
        </w:tc>
        <w:tc>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tc>
        <w:tc>
          <w:p/>
        </w:tc>
        <w:tc>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tc>
        <w:tc>
          <w:p/>
        </w:tc>
        <w:tc>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smallCaps w:val="0"/>
          <w:strike w:val="0"/>
          <w:color w:val="000000"/>
          <w:sz w:val="20"/>
          <w:szCs w:val="20"/>
          <w:u w:val="none"/>
          <w:shd w:val="clear" w:fill="auto"/>
          <w:vertAlign w:val="baseline"/>
        </w:rPr>
      </w:pPr>
    </w:p>
    <w:p>
      <w:pPr>
        <w:pStyle w:val="11"/>
        <w:jc w:val="left"/>
      </w:pPr>
    </w:p>
    <w:p>
      <w:pPr>
        <w:pStyle w:val="2"/>
      </w:pPr>
      <w:bookmarkStart w:id="39" w:name="_3as4poj" w:colFirst="0" w:colLast="0"/>
      <w:bookmarkEnd w:id="39"/>
      <w:r>
        <w:rPr>
          <w:rtl w:val="0"/>
        </w:rPr>
        <w:t xml:space="preserve"> </w:t>
      </w:r>
    </w:p>
    <w:sectPr>
      <w:footerReference r:id="rId5" w:type="default"/>
      <w:pgSz w:w="11907" w:h="16840"/>
      <w:pgMar w:top="1134" w:right="1134" w:bottom="1134" w:left="1701" w:header="720" w:footer="720" w:gutter="0"/>
      <w:pgNumType w:start="1"/>
      <w:cols w:space="720" w:num="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avy Johanes" w:date="2019-04-02T07:37:08Z" w:initials="">
    <w:p w14:paraId="79F566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Pindahkan ke lampiran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9F566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tbl>
    <w:tblPr>
      <w:tblStyle w:val="25"/>
      <w:tblW w:w="9270" w:type="dxa"/>
      <w:tblInd w:w="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3600"/>
      <w:gridCol w:w="1800"/>
      <w:gridCol w:w="38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 xml:space="preserve">Prodi </w:t>
          </w:r>
          <w:r>
            <w:rPr>
              <w:rFonts w:ascii="Arial" w:hAnsi="Arial" w:eastAsia="Arial" w:cs="Arial"/>
              <w:b/>
              <w:sz w:val="22"/>
              <w:szCs w:val="22"/>
              <w:rtl w:val="0"/>
            </w:rPr>
            <w:t xml:space="preserve">S1 </w:t>
          </w:r>
          <w:r>
            <w:rPr>
              <w:rFonts w:ascii="Arial" w:hAnsi="Arial" w:eastAsia="Arial" w:cs="Arial"/>
              <w:b/>
              <w:i w:val="0"/>
              <w:smallCaps w:val="0"/>
              <w:strike w:val="0"/>
              <w:color w:val="000000"/>
              <w:sz w:val="22"/>
              <w:szCs w:val="22"/>
              <w:u w:val="none"/>
              <w:shd w:val="clear" w:fill="auto"/>
              <w:vertAlign w:val="baseline"/>
              <w:rtl w:val="0"/>
            </w:rPr>
            <w:t>Informatika Tel-U</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center"/>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sz w:val="22"/>
              <w:szCs w:val="22"/>
              <w:rtl w:val="0"/>
            </w:rPr>
            <w:t>DPPL</w:t>
          </w:r>
          <w:r>
            <w:rPr>
              <w:rFonts w:ascii="Arial" w:hAnsi="Arial" w:eastAsia="Arial" w:cs="Arial"/>
              <w:b/>
              <w:i w:val="0"/>
              <w:smallCaps w:val="0"/>
              <w:strike w:val="0"/>
              <w:color w:val="000000"/>
              <w:sz w:val="22"/>
              <w:szCs w:val="22"/>
              <w:u w:val="none"/>
              <w:shd w:val="clear" w:fill="auto"/>
              <w:vertAlign w:val="baseline"/>
              <w:rtl w:val="0"/>
            </w:rPr>
            <w:t>-XXX</w:t>
          </w:r>
        </w:p>
      </w:tc>
      <w:tc>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right"/>
            <w:rPr>
              <w:rFonts w:ascii="Arial" w:hAnsi="Arial" w:eastAsia="Arial" w:cs="Arial"/>
              <w:b/>
              <w:i w:val="0"/>
              <w:smallCaps w:val="0"/>
              <w:strike w:val="0"/>
              <w:color w:val="000000"/>
              <w:sz w:val="22"/>
              <w:szCs w:val="22"/>
              <w:u w:val="none"/>
              <w:shd w:val="clear" w:fill="auto"/>
              <w:vertAlign w:val="baseline"/>
            </w:rPr>
          </w:pPr>
          <w:r>
            <w:rPr>
              <w:rFonts w:ascii="Arial" w:hAnsi="Arial" w:eastAsia="Arial" w:cs="Arial"/>
              <w:b/>
              <w:i w:val="0"/>
              <w:smallCaps w:val="0"/>
              <w:strike w:val="0"/>
              <w:color w:val="000000"/>
              <w:sz w:val="22"/>
              <w:szCs w:val="22"/>
              <w:u w:val="none"/>
              <w:shd w:val="clear" w:fill="auto"/>
              <w:vertAlign w:val="baseline"/>
              <w:rtl w:val="0"/>
            </w:rPr>
            <w:t xml:space="preserve">Halaman </w:t>
          </w:r>
          <w:r>
            <w:rPr>
              <w:rFonts w:ascii="Arial" w:hAnsi="Arial" w:eastAsia="Arial" w:cs="Arial"/>
              <w:b/>
              <w:i w:val="0"/>
              <w:smallCaps w:val="0"/>
              <w:strike w:val="0"/>
              <w:color w:val="000000"/>
              <w:sz w:val="22"/>
              <w:szCs w:val="22"/>
              <w:u w:val="none"/>
              <w:shd w:val="clear" w:fill="auto"/>
              <w:vertAlign w:val="baseline"/>
            </w:rPr>
            <w:fldChar w:fldCharType="begin"/>
          </w:r>
          <w:r>
            <w:rPr>
              <w:rFonts w:ascii="Arial" w:hAnsi="Arial" w:eastAsia="Arial" w:cs="Arial"/>
              <w:b/>
              <w:i w:val="0"/>
              <w:smallCaps w:val="0"/>
              <w:strike w:val="0"/>
              <w:color w:val="000000"/>
              <w:sz w:val="22"/>
              <w:szCs w:val="22"/>
              <w:u w:val="none"/>
              <w:shd w:val="clear" w:fill="auto"/>
              <w:vertAlign w:val="baseline"/>
            </w:rPr>
            <w:instrText xml:space="preserve">PAGE</w:instrText>
          </w:r>
          <w:r>
            <w:rPr>
              <w:rFonts w:ascii="Arial" w:hAnsi="Arial" w:eastAsia="Arial" w:cs="Arial"/>
              <w:b/>
              <w:i w:val="0"/>
              <w:smallCaps w:val="0"/>
              <w:strike w:val="0"/>
              <w:color w:val="000000"/>
              <w:sz w:val="22"/>
              <w:szCs w:val="22"/>
              <w:u w:val="none"/>
              <w:shd w:val="clear" w:fill="auto"/>
              <w:vertAlign w:val="baseline"/>
            </w:rPr>
            <w:fldChar w:fldCharType="separate"/>
          </w:r>
          <w:r>
            <w:rPr>
              <w:rFonts w:ascii="Arial" w:hAnsi="Arial" w:eastAsia="Arial" w:cs="Arial"/>
              <w:b/>
              <w:i w:val="0"/>
              <w:smallCaps w:val="0"/>
              <w:strike w:val="0"/>
              <w:color w:val="000000"/>
              <w:sz w:val="22"/>
              <w:szCs w:val="22"/>
              <w:u w:val="none"/>
              <w:shd w:val="clear" w:fill="auto"/>
              <w:vertAlign w:val="baseline"/>
            </w:rPr>
            <w:fldChar w:fldCharType="end"/>
          </w:r>
          <w:r>
            <w:rPr>
              <w:rFonts w:ascii="Arial" w:hAnsi="Arial" w:eastAsia="Arial" w:cs="Arial"/>
              <w:b/>
              <w:i w:val="0"/>
              <w:smallCaps w:val="0"/>
              <w:strike w:val="0"/>
              <w:color w:val="000000"/>
              <w:sz w:val="22"/>
              <w:szCs w:val="22"/>
              <w:u w:val="none"/>
              <w:shd w:val="clear" w:fill="auto"/>
              <w:vertAlign w:val="baseline"/>
              <w:rtl w:val="0"/>
            </w:rPr>
            <w:t xml:space="preserve"> dari </w:t>
          </w:r>
          <w:r>
            <w:rPr>
              <w:rFonts w:ascii="Arial" w:hAnsi="Arial" w:eastAsia="Arial" w:cs="Arial"/>
              <w:b/>
              <w:i w:val="0"/>
              <w:smallCaps w:val="0"/>
              <w:strike w:val="0"/>
              <w:color w:val="000000"/>
              <w:sz w:val="22"/>
              <w:szCs w:val="22"/>
              <w:u w:val="none"/>
              <w:shd w:val="clear" w:fill="auto"/>
              <w:vertAlign w:val="baseline"/>
            </w:rPr>
            <w:fldChar w:fldCharType="begin"/>
          </w:r>
          <w:r>
            <w:rPr>
              <w:rFonts w:ascii="Arial" w:hAnsi="Arial" w:eastAsia="Arial" w:cs="Arial"/>
              <w:b/>
              <w:i w:val="0"/>
              <w:smallCaps w:val="0"/>
              <w:strike w:val="0"/>
              <w:color w:val="000000"/>
              <w:sz w:val="22"/>
              <w:szCs w:val="22"/>
              <w:u w:val="none"/>
              <w:shd w:val="clear" w:fill="auto"/>
              <w:vertAlign w:val="baseline"/>
            </w:rPr>
            <w:instrText xml:space="preserve">NUMPAGES</w:instrText>
          </w:r>
          <w:r>
            <w:rPr>
              <w:rFonts w:ascii="Arial" w:hAnsi="Arial" w:eastAsia="Arial" w:cs="Arial"/>
              <w:b/>
              <w:i w:val="0"/>
              <w:smallCaps w:val="0"/>
              <w:strike w:val="0"/>
              <w:color w:val="000000"/>
              <w:sz w:val="22"/>
              <w:szCs w:val="22"/>
              <w:u w:val="none"/>
              <w:shd w:val="clear" w:fill="auto"/>
              <w:vertAlign w:val="baseline"/>
            </w:rPr>
            <w:fldChar w:fldCharType="separate"/>
          </w:r>
          <w:r>
            <w:rPr>
              <w:rFonts w:ascii="Arial" w:hAnsi="Arial" w:eastAsia="Arial" w:cs="Arial"/>
              <w:b/>
              <w:i w:val="0"/>
              <w:smallCaps w:val="0"/>
              <w:strike w:val="0"/>
              <w:color w:val="000000"/>
              <w:sz w:val="22"/>
              <w:szCs w:val="22"/>
              <w:u w:val="none"/>
              <w:shd w:val="clear" w:fill="auto"/>
              <w:vertAlign w:val="baseline"/>
            </w:rPr>
            <w:fldChar w:fldCharType="end"/>
          </w:r>
          <w:r>
            <w:rPr>
              <w:rFonts w:ascii="Arial" w:hAnsi="Arial" w:eastAsia="Arial" w:cs="Arial"/>
              <w:b/>
              <w:i w:val="0"/>
              <w:smallCaps w:val="0"/>
              <w:strike w:val="0"/>
              <w:color w:val="000000"/>
              <w:sz w:val="22"/>
              <w:szCs w:val="22"/>
              <w:u w:val="none"/>
              <w:shd w:val="clear" w:fill="auto"/>
              <w:vertAlign w:val="baseline"/>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20" w:hRule="atLeast"/>
      </w:trPr>
      <w:tc>
        <w:tcPr>
          <w:gridSpan w:val="3"/>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120" w:after="0" w:line="240" w:lineRule="auto"/>
            <w:ind w:left="0" w:right="0" w:firstLine="0"/>
            <w:jc w:val="center"/>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6"/>
              <w:szCs w:val="16"/>
              <w:u w:val="none"/>
              <w:shd w:val="clear" w:fill="auto"/>
              <w:vertAlign w:val="baseline"/>
              <w:rtl w:val="0"/>
            </w:rPr>
            <w:t>Template dokumen ini dan informasi yang dimilikinya adalah milik Prodi S1 Informatika Tel-U dan bersifat rahasia. Dilarang me-reproduksi dokumen ini tanpa diketahui oleh Prodi</w:t>
          </w:r>
          <w:r>
            <w:rPr>
              <w:rFonts w:ascii="Arial" w:hAnsi="Arial" w:eastAsia="Arial" w:cs="Arial"/>
              <w:sz w:val="16"/>
              <w:szCs w:val="16"/>
              <w:rtl w:val="0"/>
            </w:rPr>
            <w:t xml:space="preserve"> S1</w:t>
          </w:r>
          <w:r>
            <w:rPr>
              <w:rFonts w:ascii="Arial" w:hAnsi="Arial" w:eastAsia="Arial" w:cs="Arial"/>
              <w:b w:val="0"/>
              <w:i w:val="0"/>
              <w:smallCaps w:val="0"/>
              <w:strike w:val="0"/>
              <w:color w:val="000000"/>
              <w:sz w:val="16"/>
              <w:szCs w:val="16"/>
              <w:u w:val="none"/>
              <w:shd w:val="clear" w:fill="auto"/>
              <w:vertAlign w:val="baseline"/>
              <w:rtl w:val="0"/>
            </w:rPr>
            <w:t xml:space="preserve"> Informatika Tel-U.</w:t>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F205925"/>
    <w:multiLevelType w:val="multilevel"/>
    <w:tmpl w:val="BF205925"/>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upperLetter"/>
      <w:lvlText w:val="%3."/>
      <w:lvlJc w:val="left"/>
      <w:pPr>
        <w:ind w:left="720" w:hanging="720"/>
      </w:pPr>
      <w:rPr>
        <w:b/>
      </w:r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CF092B84"/>
    <w:multiLevelType w:val="multilevel"/>
    <w:tmpl w:val="CF092B84"/>
    <w:lvl w:ilvl="0" w:tentative="0">
      <w:start w:val="1"/>
      <w:numFmt w:val="bullet"/>
      <w:lvlText w:val="o"/>
      <w:lvlJc w:val="left"/>
      <w:pPr>
        <w:ind w:left="720" w:hanging="360"/>
      </w:pPr>
      <w:rPr>
        <w:rFonts w:ascii="Courier New" w:hAnsi="Courier New" w:eastAsia="Courier New" w:cs="Courier New"/>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0053208E"/>
    <w:multiLevelType w:val="multilevel"/>
    <w:tmpl w:val="0053208E"/>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Davy Johanes">
    <w15:presenceInfo w15:providerId="None" w15:userId="Davy Joha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412E6E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lang w:val="en-GB"/>
    </w:rPr>
  </w:style>
  <w:style w:type="paragraph" w:styleId="2">
    <w:name w:val="heading 1"/>
    <w:basedOn w:val="1"/>
    <w:next w:val="1"/>
    <w:uiPriority w:val="0"/>
    <w:pPr>
      <w:keepNext/>
      <w:ind w:left="432" w:hanging="432"/>
    </w:pPr>
    <w:rPr>
      <w:rFonts w:ascii="Arial" w:hAnsi="Arial" w:eastAsia="Arial" w:cs="Arial"/>
      <w:b/>
      <w:sz w:val="28"/>
      <w:szCs w:val="28"/>
    </w:rPr>
  </w:style>
  <w:style w:type="paragraph" w:styleId="3">
    <w:name w:val="heading 2"/>
    <w:basedOn w:val="1"/>
    <w:next w:val="1"/>
    <w:uiPriority w:val="0"/>
    <w:pPr>
      <w:keepNext/>
      <w:spacing w:before="240" w:after="60"/>
      <w:ind w:left="576" w:hanging="576"/>
    </w:pPr>
    <w:rPr>
      <w:rFonts w:ascii="Arial" w:hAnsi="Arial" w:eastAsia="Arial" w:cs="Arial"/>
      <w:b/>
      <w:i/>
      <w:sz w:val="24"/>
      <w:szCs w:val="24"/>
    </w:rPr>
  </w:style>
  <w:style w:type="paragraph" w:styleId="4">
    <w:name w:val="heading 3"/>
    <w:basedOn w:val="1"/>
    <w:next w:val="1"/>
    <w:uiPriority w:val="0"/>
    <w:pPr>
      <w:keepNext/>
      <w:spacing w:before="240" w:after="60"/>
      <w:ind w:left="720" w:hanging="720"/>
    </w:pPr>
    <w:rPr>
      <w:rFonts w:ascii="Arial" w:hAnsi="Arial" w:eastAsia="Arial" w:cs="Arial"/>
      <w:b/>
      <w:sz w:val="24"/>
      <w:szCs w:val="24"/>
    </w:rPr>
  </w:style>
  <w:style w:type="paragraph" w:styleId="5">
    <w:name w:val="heading 4"/>
    <w:basedOn w:val="1"/>
    <w:next w:val="1"/>
    <w:uiPriority w:val="0"/>
    <w:pPr>
      <w:keepNext/>
      <w:spacing w:before="240" w:after="60"/>
      <w:ind w:left="864" w:hanging="864"/>
    </w:pPr>
    <w:rPr>
      <w:rFonts w:ascii="Arial" w:hAnsi="Arial" w:eastAsia="Arial" w:cs="Arial"/>
      <w:b/>
      <w:sz w:val="24"/>
      <w:szCs w:val="24"/>
    </w:rPr>
  </w:style>
  <w:style w:type="paragraph" w:styleId="6">
    <w:name w:val="heading 5"/>
    <w:basedOn w:val="1"/>
    <w:next w:val="1"/>
    <w:uiPriority w:val="0"/>
    <w:pPr>
      <w:spacing w:before="240" w:after="60"/>
      <w:ind w:left="1008" w:hanging="1008"/>
    </w:pPr>
    <w:rPr>
      <w:rFonts w:ascii="Arial" w:hAnsi="Arial" w:eastAsia="Arial" w:cs="Arial"/>
      <w:b/>
      <w:sz w:val="22"/>
      <w:szCs w:val="22"/>
    </w:rPr>
  </w:style>
  <w:style w:type="paragraph" w:styleId="7">
    <w:name w:val="heading 6"/>
    <w:basedOn w:val="1"/>
    <w:next w:val="1"/>
    <w:uiPriority w:val="0"/>
    <w:pPr>
      <w:spacing w:before="240" w:after="60"/>
      <w:ind w:left="1152" w:hanging="1152"/>
    </w:pPr>
    <w:rPr>
      <w:i/>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uiPriority w:val="0"/>
    <w:pPr>
      <w:spacing w:before="240" w:after="60"/>
      <w:jc w:val="center"/>
    </w:pPr>
    <w:rPr>
      <w:rFonts w:ascii="Arial" w:hAnsi="Arial" w:eastAsia="Arial" w:cs="Arial"/>
      <w:b/>
      <w:sz w:val="32"/>
      <w:szCs w:val="32"/>
    </w:rPr>
  </w:style>
  <w:style w:type="table" w:customStyle="1" w:styleId="12">
    <w:name w:val="Table Normal1"/>
    <w:qFormat/>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0" w:type="dxa"/>
        <w:left w:w="115" w:type="dxa"/>
        <w:bottom w:w="0" w:type="dxa"/>
        <w:right w:w="115" w:type="dxa"/>
      </w:tblCellMar>
    </w:tblPr>
  </w:style>
  <w:style w:type="table" w:customStyle="1" w:styleId="15">
    <w:name w:val="_Style 12"/>
    <w:basedOn w:val="12"/>
    <w:uiPriority w:val="0"/>
    <w:tblPr>
      <w:tblCellMar>
        <w:top w:w="0" w:type="dxa"/>
        <w:left w:w="115" w:type="dxa"/>
        <w:bottom w:w="0" w:type="dxa"/>
        <w:right w:w="115" w:type="dxa"/>
      </w:tblCellMar>
    </w:tblPr>
  </w:style>
  <w:style w:type="table" w:customStyle="1" w:styleId="16">
    <w:name w:val="_Style 13"/>
    <w:basedOn w:val="12"/>
    <w:uiPriority w:val="0"/>
    <w:tblPr>
      <w:tblCellMar>
        <w:top w:w="0" w:type="dxa"/>
        <w:left w:w="115" w:type="dxa"/>
        <w:bottom w:w="0" w:type="dxa"/>
        <w:right w:w="115" w:type="dxa"/>
      </w:tblCellMar>
    </w:tblPr>
  </w:style>
  <w:style w:type="table" w:customStyle="1" w:styleId="17">
    <w:name w:val="_Style 14"/>
    <w:basedOn w:val="12"/>
    <w:uiPriority w:val="0"/>
    <w:tblPr>
      <w:tblCellMar>
        <w:top w:w="0" w:type="dxa"/>
        <w:left w:w="115" w:type="dxa"/>
        <w:bottom w:w="0" w:type="dxa"/>
        <w:right w:w="115" w:type="dxa"/>
      </w:tblCellMar>
    </w:tblPr>
  </w:style>
  <w:style w:type="table" w:customStyle="1" w:styleId="18">
    <w:name w:val="_Style 15"/>
    <w:basedOn w:val="12"/>
    <w:uiPriority w:val="0"/>
    <w:tblPr>
      <w:tblCellMar>
        <w:top w:w="0" w:type="dxa"/>
        <w:left w:w="115" w:type="dxa"/>
        <w:bottom w:w="0" w:type="dxa"/>
        <w:right w:w="115" w:type="dxa"/>
      </w:tblCellMar>
    </w:tblPr>
  </w:style>
  <w:style w:type="table" w:customStyle="1" w:styleId="19">
    <w:name w:val="_Style 16"/>
    <w:basedOn w:val="12"/>
    <w:uiPriority w:val="0"/>
    <w:tblPr>
      <w:tblCellMar>
        <w:top w:w="0" w:type="dxa"/>
        <w:left w:w="115" w:type="dxa"/>
        <w:bottom w:w="0" w:type="dxa"/>
        <w:right w:w="115" w:type="dxa"/>
      </w:tblCellMar>
    </w:tblPr>
  </w:style>
  <w:style w:type="table" w:customStyle="1" w:styleId="20">
    <w:name w:val="_Style 17"/>
    <w:basedOn w:val="12"/>
    <w:uiPriority w:val="0"/>
    <w:tblPr>
      <w:tblCellMar>
        <w:top w:w="0" w:type="dxa"/>
        <w:left w:w="115" w:type="dxa"/>
        <w:bottom w:w="0" w:type="dxa"/>
        <w:right w:w="115" w:type="dxa"/>
      </w:tblCellMar>
    </w:tblPr>
  </w:style>
  <w:style w:type="table" w:customStyle="1" w:styleId="21">
    <w:name w:val="_Style 18"/>
    <w:basedOn w:val="12"/>
    <w:uiPriority w:val="0"/>
    <w:tblPr>
      <w:tblCellMar>
        <w:top w:w="0" w:type="dxa"/>
        <w:left w:w="115" w:type="dxa"/>
        <w:bottom w:w="0" w:type="dxa"/>
        <w:right w:w="115" w:type="dxa"/>
      </w:tblCellMar>
    </w:tblPr>
  </w:style>
  <w:style w:type="table" w:customStyle="1" w:styleId="22">
    <w:name w:val="_Style 19"/>
    <w:basedOn w:val="12"/>
    <w:uiPriority w:val="0"/>
    <w:tblPr>
      <w:tblCellMar>
        <w:top w:w="0" w:type="dxa"/>
        <w:left w:w="115" w:type="dxa"/>
        <w:bottom w:w="0" w:type="dxa"/>
        <w:right w:w="115" w:type="dxa"/>
      </w:tblCellMar>
    </w:tblPr>
  </w:style>
  <w:style w:type="table" w:customStyle="1" w:styleId="23">
    <w:name w:val="_Style 20"/>
    <w:basedOn w:val="12"/>
    <w:uiPriority w:val="0"/>
    <w:tblPr>
      <w:tblCellMar>
        <w:top w:w="0" w:type="dxa"/>
        <w:left w:w="115" w:type="dxa"/>
        <w:bottom w:w="0" w:type="dxa"/>
        <w:right w:w="115" w:type="dxa"/>
      </w:tblCellMar>
    </w:tblPr>
  </w:style>
  <w:style w:type="table" w:customStyle="1" w:styleId="24">
    <w:name w:val="_Style 21"/>
    <w:basedOn w:val="12"/>
    <w:uiPriority w:val="0"/>
    <w:tblPr>
      <w:tblCellMar>
        <w:top w:w="0" w:type="dxa"/>
        <w:left w:w="115" w:type="dxa"/>
        <w:bottom w:w="0" w:type="dxa"/>
        <w:right w:w="115" w:type="dxa"/>
      </w:tblCellMar>
    </w:tblPr>
  </w:style>
  <w:style w:type="table" w:customStyle="1" w:styleId="25">
    <w:name w:val="_Style 22"/>
    <w:basedOn w:val="12"/>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2022-03-17T06:45:16Z</dcterms:created>
  <dc:creator>Mikogizka</dc:creator>
  <cp:lastModifiedBy>Mikogizka Satria</cp:lastModifiedBy>
  <dcterms:modified xsi:type="dcterms:W3CDTF">2022-03-17T06:45:30Z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33B94CDAAB32413DA77BABDAC77032E9</vt:lpwstr>
  </property>
</Properties>
</file>